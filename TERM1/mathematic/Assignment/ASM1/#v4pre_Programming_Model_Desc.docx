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B6349" w14:textId="43EDE12C" w:rsidR="005145B5" w:rsidRDefault="005145B5" w:rsidP="0072633A">
      <w:pPr>
        <w:rPr>
          <w:rFonts w:asciiTheme="majorHAnsi" w:hAnsiTheme="majorHAnsi" w:cstheme="majorHAnsi"/>
          <w:b/>
          <w:bCs/>
          <w:sz w:val="30"/>
          <w:szCs w:val="30"/>
        </w:rPr>
      </w:pPr>
      <w:r>
        <w:rPr>
          <w:rFonts w:asciiTheme="majorHAnsi" w:hAnsiTheme="majorHAnsi" w:cstheme="majorHAnsi"/>
          <w:b/>
          <w:bCs/>
          <w:sz w:val="30"/>
          <w:szCs w:val="30"/>
        </w:rPr>
        <w:t>Background information</w:t>
      </w:r>
    </w:p>
    <w:p w14:paraId="2510C6EB" w14:textId="18175AD2" w:rsidR="005145B5" w:rsidRDefault="005145B5" w:rsidP="008B3BB2">
      <w:pPr>
        <w:rPr>
          <w:rFonts w:ascii="Arial" w:hAnsi="Arial" w:cs="Arial"/>
          <w:lang w:eastAsia="zh-CN"/>
        </w:rPr>
      </w:pPr>
      <w:r w:rsidRPr="008B3BB2">
        <w:rPr>
          <w:rFonts w:ascii="Arial" w:hAnsi="Arial" w:cs="Arial"/>
          <w:lang w:eastAsia="zh-CN"/>
        </w:rPr>
        <w:t xml:space="preserve">SONY, as a </w:t>
      </w:r>
      <w:r w:rsidR="00341454" w:rsidRPr="008B3BB2">
        <w:rPr>
          <w:rFonts w:ascii="Arial" w:hAnsi="Arial" w:cs="Arial"/>
          <w:lang w:eastAsia="zh-CN"/>
        </w:rPr>
        <w:t>world-famous</w:t>
      </w:r>
      <w:r w:rsidRPr="008B3BB2">
        <w:rPr>
          <w:rFonts w:ascii="Arial" w:hAnsi="Arial" w:cs="Arial"/>
          <w:lang w:eastAsia="zh-CN"/>
        </w:rPr>
        <w:t xml:space="preserve"> </w:t>
      </w:r>
      <w:r w:rsidR="00341454" w:rsidRPr="008B3BB2">
        <w:rPr>
          <w:rFonts w:ascii="Arial" w:hAnsi="Arial" w:cs="Arial"/>
          <w:lang w:eastAsia="zh-CN"/>
        </w:rPr>
        <w:t xml:space="preserve">electronic device company, is trying to set up an online shopping platform at Edinburgh. Edinburgh is a city at Scotland, UK. This city is well-known as its rich history and developed economic, there are lots of young people work and study here. </w:t>
      </w:r>
      <w:r w:rsidR="000A0E65" w:rsidRPr="008B3BB2">
        <w:rPr>
          <w:rFonts w:ascii="Arial" w:hAnsi="Arial" w:cs="Arial"/>
          <w:lang w:eastAsia="zh-CN"/>
        </w:rPr>
        <w:t>So,</w:t>
      </w:r>
      <w:r w:rsidR="00341454" w:rsidRPr="008B3BB2">
        <w:rPr>
          <w:rFonts w:ascii="Arial" w:hAnsi="Arial" w:cs="Arial"/>
          <w:lang w:eastAsia="zh-CN"/>
        </w:rPr>
        <w:t xml:space="preserve"> Edinburgh is an ideal city to launch SONY’s online shopping platform.</w:t>
      </w:r>
    </w:p>
    <w:p w14:paraId="0EF1E084" w14:textId="77777777" w:rsidR="00A7543E" w:rsidRDefault="00A7543E" w:rsidP="008B3BB2">
      <w:pPr>
        <w:rPr>
          <w:rFonts w:ascii="Arial" w:hAnsi="Arial" w:cs="Arial"/>
          <w:lang w:eastAsia="zh-CN"/>
        </w:rPr>
      </w:pPr>
    </w:p>
    <w:p w14:paraId="35B7252B" w14:textId="188A2792" w:rsidR="00A7543E" w:rsidRDefault="00A7543E" w:rsidP="008B3BB2">
      <w:pPr>
        <w:rPr>
          <w:rFonts w:ascii="Arial" w:hAnsi="Arial" w:cs="Arial"/>
          <w:lang w:eastAsia="zh-CN"/>
        </w:rPr>
      </w:pPr>
      <w:r>
        <w:rPr>
          <w:rFonts w:ascii="Arial" w:hAnsi="Arial" w:cs="Arial"/>
          <w:lang w:eastAsia="zh-CN"/>
        </w:rPr>
        <w:t xml:space="preserve">As the developing of the online shopping platform, efficient and safe delivery </w:t>
      </w:r>
      <w:r w:rsidR="000A0E65">
        <w:rPr>
          <w:rFonts w:ascii="Arial" w:hAnsi="Arial" w:cs="Arial"/>
          <w:lang w:eastAsia="zh-CN"/>
        </w:rPr>
        <w:t xml:space="preserve">play an important role of successful. There are many elements in delivery, one of the most important elements is choosing the suitable location of warehouse. A good location of warehouse not only can make sure a short time of delivery to consumer, but also can reduce delivery cost and time, increase the overall efficiency. </w:t>
      </w:r>
    </w:p>
    <w:p w14:paraId="37F94FAB" w14:textId="77777777" w:rsidR="000A0E65" w:rsidRDefault="000A0E65" w:rsidP="008B3BB2">
      <w:pPr>
        <w:rPr>
          <w:rFonts w:ascii="Arial" w:hAnsi="Arial" w:cs="Arial"/>
          <w:lang w:eastAsia="zh-CN"/>
        </w:rPr>
      </w:pPr>
    </w:p>
    <w:p w14:paraId="411962EE" w14:textId="65CF4D9D" w:rsidR="00A7543E" w:rsidRDefault="000A0E65" w:rsidP="008B3BB2">
      <w:pPr>
        <w:rPr>
          <w:rFonts w:ascii="Arial" w:hAnsi="Arial" w:cs="Arial"/>
          <w:lang w:eastAsia="zh-CN"/>
        </w:rPr>
      </w:pPr>
      <w:r>
        <w:rPr>
          <w:rFonts w:ascii="Arial" w:hAnsi="Arial" w:cs="Arial"/>
          <w:lang w:eastAsia="zh-CN"/>
        </w:rPr>
        <w:t xml:space="preserve">However, choosing the suitable location warehouse should take account of many factors, such as the traffic convince, labor force, fixed cost of setting up a warehouse. </w:t>
      </w:r>
      <w:proofErr w:type="gramStart"/>
      <w:r>
        <w:rPr>
          <w:rFonts w:ascii="Arial" w:hAnsi="Arial" w:cs="Arial"/>
          <w:lang w:eastAsia="zh-CN"/>
        </w:rPr>
        <w:t>Also</w:t>
      </w:r>
      <w:proofErr w:type="gramEnd"/>
      <w:r>
        <w:rPr>
          <w:rFonts w:ascii="Arial" w:hAnsi="Arial" w:cs="Arial"/>
          <w:lang w:eastAsia="zh-CN"/>
        </w:rPr>
        <w:t xml:space="preserve"> we need to consider from SONY’s perspective, basically all the products are electronic devices, such as smart phone, camera, headphone and television…it has various type of products with different sizes.</w:t>
      </w:r>
    </w:p>
    <w:p w14:paraId="0CEA7F61" w14:textId="77777777" w:rsidR="0066446B" w:rsidRDefault="0066446B" w:rsidP="008B3BB2">
      <w:pPr>
        <w:rPr>
          <w:rFonts w:ascii="Arial" w:hAnsi="Arial" w:cs="Arial"/>
          <w:lang w:eastAsia="zh-CN"/>
        </w:rPr>
      </w:pPr>
    </w:p>
    <w:p w14:paraId="2141856D" w14:textId="17B901B6" w:rsidR="0066446B" w:rsidRDefault="0066446B" w:rsidP="008B3BB2">
      <w:pPr>
        <w:rPr>
          <w:rFonts w:ascii="Arial" w:hAnsi="Arial" w:cs="Arial"/>
          <w:lang w:eastAsia="zh-CN"/>
        </w:rPr>
      </w:pPr>
      <w:r>
        <w:rPr>
          <w:rFonts w:ascii="Arial" w:hAnsi="Arial" w:cs="Arial"/>
          <w:lang w:eastAsia="zh-CN"/>
        </w:rPr>
        <w:t xml:space="preserve">So, this problem can be converted to a math programming issue, there are many variables need to take account such as whether set up a </w:t>
      </w:r>
      <w:proofErr w:type="gramStart"/>
      <w:r>
        <w:rPr>
          <w:rFonts w:ascii="Arial" w:hAnsi="Arial" w:cs="Arial"/>
          <w:lang w:eastAsia="zh-CN"/>
        </w:rPr>
        <w:t>pick up</w:t>
      </w:r>
      <w:proofErr w:type="gramEnd"/>
      <w:r>
        <w:rPr>
          <w:rFonts w:ascii="Arial" w:hAnsi="Arial" w:cs="Arial"/>
          <w:lang w:eastAsia="zh-CN"/>
        </w:rPr>
        <w:t xml:space="preserve"> point, also some constraints such as the total investment, the demand should be meet…</w:t>
      </w:r>
    </w:p>
    <w:p w14:paraId="4F36927F" w14:textId="77777777" w:rsidR="0066446B" w:rsidRDefault="0066446B" w:rsidP="008B3BB2">
      <w:pPr>
        <w:rPr>
          <w:rFonts w:ascii="Arial" w:hAnsi="Arial" w:cs="Arial"/>
          <w:lang w:eastAsia="zh-CN"/>
        </w:rPr>
      </w:pPr>
    </w:p>
    <w:p w14:paraId="1BE95AD2" w14:textId="41CCD4E5" w:rsidR="0066446B" w:rsidRDefault="0066446B" w:rsidP="008B3BB2">
      <w:pPr>
        <w:rPr>
          <w:rFonts w:ascii="Arial" w:hAnsi="Arial" w:cs="Arial"/>
          <w:lang w:eastAsia="zh-CN"/>
        </w:rPr>
      </w:pPr>
      <w:r>
        <w:rPr>
          <w:rFonts w:ascii="Arial" w:hAnsi="Arial" w:cs="Arial"/>
          <w:lang w:eastAsia="zh-CN"/>
        </w:rPr>
        <w:t xml:space="preserve">This problem should be solved by 2 models, the first model is the </w:t>
      </w:r>
      <w:r w:rsidR="00210336">
        <w:rPr>
          <w:rFonts w:ascii="Arial" w:hAnsi="Arial" w:cs="Arial" w:hint="eastAsia"/>
          <w:lang w:eastAsia="zh-CN"/>
        </w:rPr>
        <w:t>min</w:t>
      </w:r>
      <w:r w:rsidR="00210336">
        <w:rPr>
          <w:rFonts w:ascii="Arial" w:hAnsi="Arial" w:cs="Arial"/>
          <w:lang w:eastAsia="zh-CN"/>
        </w:rPr>
        <w:t>imize the total cost of the delivery</w:t>
      </w:r>
      <w:r>
        <w:rPr>
          <w:rFonts w:ascii="Arial" w:hAnsi="Arial" w:cs="Arial"/>
          <w:lang w:eastAsia="zh-CN"/>
        </w:rPr>
        <w:t>. The second model is the minimize the time of the delivery process.</w:t>
      </w:r>
    </w:p>
    <w:p w14:paraId="02A803EC" w14:textId="77777777" w:rsidR="00210336" w:rsidRDefault="00210336" w:rsidP="008B3BB2">
      <w:pPr>
        <w:rPr>
          <w:rFonts w:ascii="Arial" w:hAnsi="Arial" w:cs="Arial"/>
          <w:lang w:eastAsia="zh-CN"/>
        </w:rPr>
      </w:pPr>
    </w:p>
    <w:p w14:paraId="775DC5C7" w14:textId="6F50D2F2" w:rsidR="0066446B" w:rsidRPr="0066446B" w:rsidRDefault="0066446B" w:rsidP="0066446B">
      <w:pPr>
        <w:pStyle w:val="ListParagraph"/>
        <w:numPr>
          <w:ilvl w:val="0"/>
          <w:numId w:val="10"/>
        </w:numPr>
        <w:rPr>
          <w:rFonts w:ascii="Arial" w:hAnsi="Arial" w:cs="Arial"/>
          <w:lang w:eastAsia="zh-CN"/>
        </w:rPr>
      </w:pPr>
      <w:r w:rsidRPr="0066446B">
        <w:rPr>
          <w:rFonts w:ascii="Arial" w:hAnsi="Arial" w:cs="Arial" w:hint="eastAsia"/>
          <w:lang w:eastAsia="zh-CN"/>
        </w:rPr>
        <w:t>他</w:t>
      </w:r>
      <w:r w:rsidRPr="0066446B">
        <w:rPr>
          <w:rFonts w:ascii="微软雅黑" w:eastAsia="微软雅黑" w:hAnsi="微软雅黑" w:cs="微软雅黑" w:hint="eastAsia"/>
          <w:lang w:eastAsia="zh-CN"/>
        </w:rPr>
        <w:t>说</w:t>
      </w:r>
      <w:r w:rsidRPr="0066446B">
        <w:rPr>
          <w:rFonts w:ascii="Arial" w:hAnsi="Arial" w:cs="Arial" w:hint="eastAsia"/>
          <w:lang w:eastAsia="zh-CN"/>
        </w:rPr>
        <w:t>我</w:t>
      </w:r>
      <w:r w:rsidRPr="0066446B">
        <w:rPr>
          <w:rFonts w:ascii="微软雅黑" w:eastAsia="微软雅黑" w:hAnsi="微软雅黑" w:cs="微软雅黑" w:hint="eastAsia"/>
          <w:lang w:eastAsia="zh-CN"/>
        </w:rPr>
        <w:t>们</w:t>
      </w:r>
      <w:r w:rsidRPr="0066446B">
        <w:rPr>
          <w:rFonts w:ascii="Arial" w:hAnsi="Arial" w:cs="Arial" w:hint="eastAsia"/>
          <w:lang w:eastAsia="zh-CN"/>
        </w:rPr>
        <w:t>的</w:t>
      </w:r>
      <w:r w:rsidRPr="0066446B">
        <w:rPr>
          <w:rFonts w:ascii="微软雅黑" w:eastAsia="微软雅黑" w:hAnsi="微软雅黑" w:cs="微软雅黑" w:hint="eastAsia"/>
          <w:lang w:eastAsia="zh-CN"/>
        </w:rPr>
        <w:t>问题</w:t>
      </w:r>
      <w:r w:rsidRPr="0066446B">
        <w:rPr>
          <w:rFonts w:ascii="Arial" w:hAnsi="Arial" w:cs="Arial" w:hint="eastAsia"/>
          <w:lang w:eastAsia="zh-CN"/>
        </w:rPr>
        <w:t>框架需要修改</w:t>
      </w:r>
      <w:r w:rsidRPr="0066446B">
        <w:rPr>
          <w:rFonts w:ascii="Arial" w:hAnsi="Arial" w:cs="Arial"/>
          <w:lang w:eastAsia="zh-CN"/>
        </w:rPr>
        <w:t>,</w:t>
      </w:r>
      <w:r w:rsidRPr="0066446B">
        <w:rPr>
          <w:rFonts w:ascii="Arial" w:hAnsi="Arial" w:cs="Arial" w:hint="eastAsia"/>
          <w:lang w:eastAsia="zh-CN"/>
        </w:rPr>
        <w:t>因</w:t>
      </w:r>
      <w:r w:rsidRPr="0066446B">
        <w:rPr>
          <w:rFonts w:ascii="微软雅黑" w:eastAsia="微软雅黑" w:hAnsi="微软雅黑" w:cs="微软雅黑" w:hint="eastAsia"/>
          <w:lang w:eastAsia="zh-CN"/>
        </w:rPr>
        <w:t>为现</w:t>
      </w:r>
      <w:r w:rsidRPr="0066446B">
        <w:rPr>
          <w:rFonts w:ascii="Arial" w:hAnsi="Arial" w:cs="Arial" w:hint="eastAsia"/>
          <w:lang w:eastAsia="zh-CN"/>
        </w:rPr>
        <w:t>在去修改</w:t>
      </w:r>
      <w:r w:rsidRPr="0066446B">
        <w:rPr>
          <w:rFonts w:ascii="微软雅黑" w:eastAsia="微软雅黑" w:hAnsi="微软雅黑" w:cs="微软雅黑" w:hint="eastAsia"/>
          <w:lang w:eastAsia="zh-CN"/>
        </w:rPr>
        <w:t>亚马逊</w:t>
      </w:r>
      <w:r w:rsidRPr="0066446B">
        <w:rPr>
          <w:rFonts w:ascii="Arial" w:hAnsi="Arial" w:cs="Arial" w:hint="eastAsia"/>
          <w:lang w:eastAsia="zh-CN"/>
        </w:rPr>
        <w:t>的</w:t>
      </w:r>
      <w:r w:rsidRPr="0066446B">
        <w:rPr>
          <w:rFonts w:ascii="Arial" w:hAnsi="Arial" w:cs="Arial"/>
          <w:lang w:eastAsia="zh-CN"/>
        </w:rPr>
        <w:t>delivery station</w:t>
      </w:r>
      <w:r w:rsidRPr="0066446B">
        <w:rPr>
          <w:rFonts w:ascii="Arial" w:hAnsi="Arial" w:cs="Arial" w:hint="eastAsia"/>
          <w:lang w:eastAsia="zh-CN"/>
        </w:rPr>
        <w:t>不</w:t>
      </w:r>
      <w:r w:rsidRPr="0066446B">
        <w:rPr>
          <w:rFonts w:ascii="微软雅黑" w:eastAsia="微软雅黑" w:hAnsi="微软雅黑" w:cs="微软雅黑" w:hint="eastAsia"/>
          <w:lang w:eastAsia="zh-CN"/>
        </w:rPr>
        <w:t>现实</w:t>
      </w:r>
      <w:r w:rsidRPr="0066446B">
        <w:rPr>
          <w:rFonts w:ascii="Arial" w:hAnsi="Arial" w:cs="Arial"/>
          <w:lang w:eastAsia="zh-CN"/>
        </w:rPr>
        <w:t xml:space="preserve">, </w:t>
      </w:r>
      <w:r w:rsidRPr="0066446B">
        <w:rPr>
          <w:rFonts w:ascii="Arial" w:hAnsi="Arial" w:cs="Arial" w:hint="eastAsia"/>
          <w:lang w:eastAsia="zh-CN"/>
        </w:rPr>
        <w:t>所以我跟他</w:t>
      </w:r>
      <w:r w:rsidRPr="0066446B">
        <w:rPr>
          <w:rFonts w:ascii="微软雅黑" w:eastAsia="微软雅黑" w:hAnsi="微软雅黑" w:cs="微软雅黑" w:hint="eastAsia"/>
          <w:lang w:eastAsia="zh-CN"/>
        </w:rPr>
        <w:t>说</w:t>
      </w:r>
      <w:r w:rsidRPr="0066446B">
        <w:rPr>
          <w:rFonts w:ascii="Arial" w:hAnsi="Arial" w:cs="Arial" w:hint="eastAsia"/>
          <w:lang w:eastAsia="zh-CN"/>
        </w:rPr>
        <w:t>修改</w:t>
      </w:r>
      <w:r w:rsidRPr="0066446B">
        <w:rPr>
          <w:rFonts w:ascii="微软雅黑" w:eastAsia="微软雅黑" w:hAnsi="微软雅黑" w:cs="微软雅黑" w:hint="eastAsia"/>
          <w:lang w:eastAsia="zh-CN"/>
        </w:rPr>
        <w:t>为</w:t>
      </w:r>
      <w:r w:rsidRPr="0066446B">
        <w:rPr>
          <w:rFonts w:ascii="Arial" w:hAnsi="Arial" w:cs="Arial"/>
          <w:lang w:eastAsia="zh-CN"/>
        </w:rPr>
        <w:t xml:space="preserve"> start-up e-commerce company ,</w:t>
      </w:r>
      <w:r w:rsidRPr="0066446B">
        <w:rPr>
          <w:rFonts w:ascii="Arial" w:hAnsi="Arial" w:cs="Arial" w:hint="eastAsia"/>
          <w:lang w:eastAsia="zh-CN"/>
        </w:rPr>
        <w:t>然后</w:t>
      </w:r>
      <w:r w:rsidRPr="0066446B">
        <w:rPr>
          <w:rFonts w:ascii="微软雅黑" w:eastAsia="微软雅黑" w:hAnsi="微软雅黑" w:cs="微软雅黑" w:hint="eastAsia"/>
          <w:lang w:eastAsia="zh-CN"/>
        </w:rPr>
        <w:t>现</w:t>
      </w:r>
      <w:r w:rsidRPr="0066446B">
        <w:rPr>
          <w:rFonts w:ascii="Arial" w:hAnsi="Arial" w:cs="Arial" w:hint="eastAsia"/>
          <w:lang w:eastAsia="zh-CN"/>
        </w:rPr>
        <w:t>在</w:t>
      </w:r>
      <w:r w:rsidRPr="0066446B">
        <w:rPr>
          <w:rFonts w:ascii="微软雅黑" w:eastAsia="微软雅黑" w:hAnsi="微软雅黑" w:cs="微软雅黑" w:hint="eastAsia"/>
          <w:lang w:eastAsia="zh-CN"/>
        </w:rPr>
        <w:t>进驻爱</w:t>
      </w:r>
      <w:r w:rsidRPr="0066446B">
        <w:rPr>
          <w:rFonts w:ascii="Arial" w:hAnsi="Arial" w:cs="Arial" w:hint="eastAsia"/>
          <w:lang w:eastAsia="zh-CN"/>
        </w:rPr>
        <w:t>丁堡市</w:t>
      </w:r>
      <w:r w:rsidRPr="0066446B">
        <w:rPr>
          <w:rFonts w:ascii="微软雅黑" w:eastAsia="微软雅黑" w:hAnsi="微软雅黑" w:cs="微软雅黑" w:hint="eastAsia"/>
          <w:lang w:eastAsia="zh-CN"/>
        </w:rPr>
        <w:t>场</w:t>
      </w:r>
      <w:r w:rsidRPr="0066446B">
        <w:rPr>
          <w:rFonts w:ascii="Arial" w:hAnsi="Arial" w:cs="Arial"/>
          <w:lang w:eastAsia="zh-CN"/>
        </w:rPr>
        <w:t xml:space="preserve">, </w:t>
      </w:r>
      <w:r w:rsidRPr="0066446B">
        <w:rPr>
          <w:rFonts w:ascii="微软雅黑" w:eastAsia="微软雅黑" w:hAnsi="微软雅黑" w:cs="微软雅黑" w:hint="eastAsia"/>
          <w:lang w:eastAsia="zh-CN"/>
        </w:rPr>
        <w:t>选</w:t>
      </w:r>
      <w:r w:rsidRPr="0066446B">
        <w:rPr>
          <w:rFonts w:ascii="Arial" w:hAnsi="Arial" w:cs="Arial" w:hint="eastAsia"/>
          <w:lang w:eastAsia="zh-CN"/>
        </w:rPr>
        <w:t>取市面上</w:t>
      </w:r>
      <w:r w:rsidRPr="0066446B">
        <w:rPr>
          <w:rFonts w:ascii="Arial" w:hAnsi="Arial" w:cs="Arial"/>
          <w:lang w:eastAsia="zh-CN"/>
        </w:rPr>
        <w:t>available</w:t>
      </w:r>
      <w:r w:rsidRPr="0066446B">
        <w:rPr>
          <w:rFonts w:ascii="Arial" w:hAnsi="Arial" w:cs="Arial" w:hint="eastAsia"/>
          <w:lang w:eastAsia="zh-CN"/>
        </w:rPr>
        <w:t>的</w:t>
      </w:r>
      <w:r w:rsidRPr="0066446B">
        <w:rPr>
          <w:rFonts w:ascii="Arial" w:hAnsi="Arial" w:cs="Arial"/>
          <w:lang w:eastAsia="zh-CN"/>
        </w:rPr>
        <w:t>warehouse(</w:t>
      </w:r>
      <w:r w:rsidRPr="0066446B">
        <w:rPr>
          <w:rFonts w:ascii="Arial" w:hAnsi="Arial" w:cs="Arial" w:hint="eastAsia"/>
          <w:lang w:eastAsia="zh-CN"/>
        </w:rPr>
        <w:t>通</w:t>
      </w:r>
      <w:r w:rsidRPr="0066446B">
        <w:rPr>
          <w:rFonts w:ascii="微软雅黑" w:eastAsia="微软雅黑" w:hAnsi="微软雅黑" w:cs="微软雅黑" w:hint="eastAsia"/>
          <w:lang w:eastAsia="zh-CN"/>
        </w:rPr>
        <w:t>过</w:t>
      </w:r>
      <w:proofErr w:type="spellStart"/>
      <w:r w:rsidRPr="0066446B">
        <w:rPr>
          <w:rFonts w:ascii="Arial" w:hAnsi="Arial" w:cs="Arial"/>
          <w:lang w:eastAsia="zh-CN"/>
        </w:rPr>
        <w:t>zoopla</w:t>
      </w:r>
      <w:proofErr w:type="spellEnd"/>
      <w:r w:rsidRPr="0066446B">
        <w:rPr>
          <w:rFonts w:ascii="Arial" w:hAnsi="Arial" w:cs="Arial" w:hint="eastAsia"/>
          <w:lang w:eastAsia="zh-CN"/>
        </w:rPr>
        <w:t>等出售房</w:t>
      </w:r>
      <w:r w:rsidRPr="0066446B">
        <w:rPr>
          <w:rFonts w:ascii="微软雅黑" w:eastAsia="微软雅黑" w:hAnsi="微软雅黑" w:cs="微软雅黑" w:hint="eastAsia"/>
          <w:lang w:eastAsia="zh-CN"/>
        </w:rPr>
        <w:t>产</w:t>
      </w:r>
      <w:r w:rsidRPr="0066446B">
        <w:rPr>
          <w:rFonts w:ascii="Arial" w:hAnsi="Arial" w:cs="Arial" w:hint="eastAsia"/>
          <w:lang w:eastAsia="zh-CN"/>
        </w:rPr>
        <w:t>的网站</w:t>
      </w:r>
      <w:r w:rsidRPr="0066446B">
        <w:rPr>
          <w:rFonts w:ascii="微软雅黑" w:eastAsia="微软雅黑" w:hAnsi="微软雅黑" w:cs="微软雅黑" w:hint="eastAsia"/>
          <w:lang w:eastAsia="zh-CN"/>
        </w:rPr>
        <w:t>获</w:t>
      </w:r>
      <w:r w:rsidRPr="0066446B">
        <w:rPr>
          <w:rFonts w:ascii="Arial" w:hAnsi="Arial" w:cs="Arial" w:hint="eastAsia"/>
          <w:lang w:eastAsia="zh-CN"/>
        </w:rPr>
        <w:t>取数据</w:t>
      </w:r>
      <w:r w:rsidRPr="0066446B">
        <w:rPr>
          <w:rFonts w:ascii="Arial" w:hAnsi="Arial" w:cs="Arial"/>
          <w:lang w:eastAsia="zh-CN"/>
        </w:rPr>
        <w:t>[</w:t>
      </w:r>
      <w:r w:rsidRPr="0066446B">
        <w:rPr>
          <w:rFonts w:ascii="Arial" w:hAnsi="Arial" w:cs="Arial" w:hint="eastAsia"/>
          <w:lang w:eastAsia="zh-CN"/>
        </w:rPr>
        <w:t>地点</w:t>
      </w:r>
      <w:r w:rsidRPr="0066446B">
        <w:rPr>
          <w:rFonts w:ascii="Arial" w:hAnsi="Arial" w:cs="Arial"/>
          <w:lang w:eastAsia="zh-CN"/>
        </w:rPr>
        <w:t>+</w:t>
      </w:r>
      <w:r w:rsidRPr="0066446B">
        <w:rPr>
          <w:rFonts w:ascii="Arial" w:hAnsi="Arial" w:cs="Arial" w:hint="eastAsia"/>
          <w:lang w:eastAsia="zh-CN"/>
        </w:rPr>
        <w:t>价格</w:t>
      </w:r>
      <w:r w:rsidRPr="0066446B">
        <w:rPr>
          <w:rFonts w:ascii="Arial" w:hAnsi="Arial" w:cs="Arial"/>
          <w:lang w:eastAsia="zh-CN"/>
        </w:rPr>
        <w:t>])</w:t>
      </w:r>
    </w:p>
    <w:p w14:paraId="5D840906" w14:textId="77777777" w:rsidR="0066446B" w:rsidRPr="0066446B" w:rsidRDefault="0066446B" w:rsidP="0066446B">
      <w:pPr>
        <w:rPr>
          <w:rFonts w:ascii="Arial" w:hAnsi="Arial" w:cs="Arial"/>
          <w:lang w:eastAsia="zh-CN"/>
        </w:rPr>
      </w:pPr>
      <w:r w:rsidRPr="0066446B">
        <w:rPr>
          <w:rFonts w:ascii="Arial" w:hAnsi="Arial" w:cs="Arial"/>
          <w:lang w:eastAsia="zh-CN"/>
        </w:rPr>
        <w:t xml:space="preserve">2. </w:t>
      </w:r>
      <w:r w:rsidRPr="0066446B">
        <w:rPr>
          <w:rFonts w:ascii="Arial" w:hAnsi="Arial" w:cs="Arial" w:hint="eastAsia"/>
          <w:lang w:eastAsia="zh-CN"/>
        </w:rPr>
        <w:t>我</w:t>
      </w:r>
      <w:r w:rsidRPr="0066446B">
        <w:rPr>
          <w:rFonts w:ascii="微软雅黑" w:eastAsia="微软雅黑" w:hAnsi="微软雅黑" w:cs="微软雅黑" w:hint="eastAsia"/>
          <w:lang w:eastAsia="zh-CN"/>
        </w:rPr>
        <w:t>们</w:t>
      </w:r>
      <w:r w:rsidRPr="0066446B">
        <w:rPr>
          <w:rFonts w:ascii="Arial" w:hAnsi="Arial" w:cs="Arial" w:hint="eastAsia"/>
          <w:lang w:eastAsia="zh-CN"/>
        </w:rPr>
        <w:t>第二个</w:t>
      </w:r>
      <w:r w:rsidRPr="0066446B">
        <w:rPr>
          <w:rFonts w:ascii="微软雅黑" w:eastAsia="微软雅黑" w:hAnsi="微软雅黑" w:cs="微软雅黑" w:hint="eastAsia"/>
          <w:lang w:eastAsia="zh-CN"/>
        </w:rPr>
        <w:t>问题</w:t>
      </w:r>
      <w:r w:rsidRPr="0066446B">
        <w:rPr>
          <w:rFonts w:ascii="Arial" w:hAnsi="Arial" w:cs="Arial"/>
          <w:lang w:eastAsia="zh-CN"/>
        </w:rPr>
        <w:t xml:space="preserve">, </w:t>
      </w:r>
      <w:r w:rsidRPr="0066446B">
        <w:rPr>
          <w:rFonts w:ascii="Arial" w:hAnsi="Arial" w:cs="Arial" w:hint="eastAsia"/>
          <w:lang w:eastAsia="zh-CN"/>
        </w:rPr>
        <w:t>他</w:t>
      </w:r>
      <w:r w:rsidRPr="0066446B">
        <w:rPr>
          <w:rFonts w:ascii="微软雅黑" w:eastAsia="微软雅黑" w:hAnsi="微软雅黑" w:cs="微软雅黑" w:hint="eastAsia"/>
          <w:lang w:eastAsia="zh-CN"/>
        </w:rPr>
        <w:t>说</w:t>
      </w:r>
      <w:r w:rsidRPr="0066446B">
        <w:rPr>
          <w:rFonts w:ascii="Arial" w:hAnsi="Arial" w:cs="Arial" w:hint="eastAsia"/>
          <w:lang w:eastAsia="zh-CN"/>
        </w:rPr>
        <w:t>要加入更多</w:t>
      </w:r>
      <w:r w:rsidRPr="0066446B">
        <w:rPr>
          <w:rFonts w:ascii="Arial" w:hAnsi="Arial" w:cs="Arial"/>
          <w:lang w:eastAsia="zh-CN"/>
        </w:rPr>
        <w:t>realistic</w:t>
      </w:r>
      <w:r w:rsidRPr="0066446B">
        <w:rPr>
          <w:rFonts w:ascii="Arial" w:hAnsi="Arial" w:cs="Arial" w:hint="eastAsia"/>
          <w:lang w:eastAsia="zh-CN"/>
        </w:rPr>
        <w:t>的</w:t>
      </w:r>
      <w:r w:rsidRPr="0066446B">
        <w:rPr>
          <w:rFonts w:ascii="微软雅黑" w:eastAsia="微软雅黑" w:hAnsi="微软雅黑" w:cs="微软雅黑" w:hint="eastAsia"/>
          <w:lang w:eastAsia="zh-CN"/>
        </w:rPr>
        <w:t>细节</w:t>
      </w:r>
      <w:r w:rsidRPr="0066446B">
        <w:rPr>
          <w:rFonts w:ascii="Arial" w:hAnsi="Arial" w:cs="Arial"/>
          <w:lang w:eastAsia="zh-CN"/>
        </w:rPr>
        <w:t>:</w:t>
      </w:r>
    </w:p>
    <w:p w14:paraId="2D5B1FFF" w14:textId="77777777" w:rsidR="0066446B" w:rsidRPr="0066446B" w:rsidRDefault="0066446B" w:rsidP="0066446B">
      <w:pPr>
        <w:rPr>
          <w:rFonts w:ascii="Arial" w:hAnsi="Arial" w:cs="Arial"/>
          <w:lang w:eastAsia="zh-CN"/>
        </w:rPr>
      </w:pPr>
      <w:r w:rsidRPr="0066446B">
        <w:rPr>
          <w:rFonts w:ascii="Arial" w:hAnsi="Arial" w:cs="Arial" w:hint="eastAsia"/>
          <w:lang w:eastAsia="zh-CN"/>
        </w:rPr>
        <w:t>比如我</w:t>
      </w:r>
      <w:r w:rsidRPr="0066446B">
        <w:rPr>
          <w:rFonts w:ascii="微软雅黑" w:eastAsia="微软雅黑" w:hAnsi="微软雅黑" w:cs="微软雅黑" w:hint="eastAsia"/>
          <w:lang w:eastAsia="zh-CN"/>
        </w:rPr>
        <w:t>们</w:t>
      </w:r>
      <w:r w:rsidRPr="0066446B">
        <w:rPr>
          <w:rFonts w:ascii="Arial" w:hAnsi="Arial" w:cs="Arial" w:hint="eastAsia"/>
          <w:lang w:eastAsia="zh-CN"/>
        </w:rPr>
        <w:t>运的</w:t>
      </w:r>
      <w:r w:rsidRPr="0066446B">
        <w:rPr>
          <w:rFonts w:ascii="微软雅黑" w:eastAsia="微软雅黑" w:hAnsi="微软雅黑" w:cs="微软雅黑" w:hint="eastAsia"/>
          <w:lang w:eastAsia="zh-CN"/>
        </w:rPr>
        <w:t>货</w:t>
      </w:r>
      <w:r w:rsidRPr="0066446B">
        <w:rPr>
          <w:rFonts w:ascii="Arial" w:hAnsi="Arial" w:cs="Arial" w:hint="eastAsia"/>
          <w:lang w:eastAsia="zh-CN"/>
        </w:rPr>
        <w:t>物是什么</w:t>
      </w:r>
      <w:r w:rsidRPr="0066446B">
        <w:rPr>
          <w:rFonts w:ascii="Arial" w:hAnsi="Arial" w:cs="Arial"/>
          <w:lang w:eastAsia="zh-CN"/>
        </w:rPr>
        <w:t>?</w:t>
      </w:r>
      <w:r w:rsidRPr="0066446B">
        <w:rPr>
          <w:rFonts w:ascii="Arial" w:hAnsi="Arial" w:cs="Arial" w:hint="eastAsia"/>
          <w:lang w:eastAsia="zh-CN"/>
        </w:rPr>
        <w:t>是</w:t>
      </w:r>
      <w:r w:rsidRPr="0066446B">
        <w:rPr>
          <w:rFonts w:ascii="Arial" w:hAnsi="Arial" w:cs="Arial"/>
          <w:lang w:eastAsia="zh-CN"/>
        </w:rPr>
        <w:t>smart phone</w:t>
      </w:r>
      <w:r w:rsidRPr="0066446B">
        <w:rPr>
          <w:rFonts w:ascii="微软雅黑" w:eastAsia="微软雅黑" w:hAnsi="微软雅黑" w:cs="微软雅黑" w:hint="eastAsia"/>
          <w:lang w:eastAsia="zh-CN"/>
        </w:rPr>
        <w:t>吗</w:t>
      </w:r>
      <w:r w:rsidRPr="0066446B">
        <w:rPr>
          <w:rFonts w:ascii="Arial" w:hAnsi="Arial" w:cs="Arial"/>
          <w:lang w:eastAsia="zh-CN"/>
        </w:rPr>
        <w:t>?</w:t>
      </w:r>
    </w:p>
    <w:p w14:paraId="1BE733EF" w14:textId="77777777" w:rsidR="0066446B" w:rsidRPr="0066446B" w:rsidRDefault="0066446B" w:rsidP="0066446B">
      <w:pPr>
        <w:rPr>
          <w:rFonts w:ascii="Arial" w:hAnsi="Arial" w:cs="Arial"/>
          <w:lang w:eastAsia="zh-CN"/>
        </w:rPr>
      </w:pPr>
      <w:r w:rsidRPr="0066446B">
        <w:rPr>
          <w:rFonts w:ascii="Arial" w:hAnsi="Arial" w:cs="Arial" w:hint="eastAsia"/>
          <w:lang w:eastAsia="zh-CN"/>
        </w:rPr>
        <w:lastRenderedPageBreak/>
        <w:t>那我</w:t>
      </w:r>
      <w:r w:rsidRPr="0066446B">
        <w:rPr>
          <w:rFonts w:ascii="微软雅黑" w:eastAsia="微软雅黑" w:hAnsi="微软雅黑" w:cs="微软雅黑" w:hint="eastAsia"/>
          <w:lang w:eastAsia="zh-CN"/>
        </w:rPr>
        <w:t>们</w:t>
      </w:r>
      <w:r w:rsidRPr="0066446B">
        <w:rPr>
          <w:rFonts w:ascii="Arial" w:hAnsi="Arial" w:cs="Arial" w:hint="eastAsia"/>
          <w:lang w:eastAsia="zh-CN"/>
        </w:rPr>
        <w:t>基于</w:t>
      </w:r>
      <w:r w:rsidRPr="0066446B">
        <w:rPr>
          <w:rFonts w:ascii="Arial" w:hAnsi="Arial" w:cs="Arial"/>
          <w:lang w:eastAsia="zh-CN"/>
        </w:rPr>
        <w:t>smart phone</w:t>
      </w:r>
      <w:r w:rsidRPr="0066446B">
        <w:rPr>
          <w:rFonts w:ascii="Arial" w:hAnsi="Arial" w:cs="Arial" w:hint="eastAsia"/>
          <w:lang w:eastAsia="zh-CN"/>
        </w:rPr>
        <w:t>的重量数据</w:t>
      </w:r>
      <w:r w:rsidRPr="0066446B">
        <w:rPr>
          <w:rFonts w:ascii="Arial" w:hAnsi="Arial" w:cs="Arial"/>
          <w:lang w:eastAsia="zh-CN"/>
        </w:rPr>
        <w:t xml:space="preserve">, </w:t>
      </w:r>
      <w:r w:rsidRPr="0066446B">
        <w:rPr>
          <w:rFonts w:ascii="Arial" w:hAnsi="Arial" w:cs="Arial" w:hint="eastAsia"/>
          <w:lang w:eastAsia="zh-CN"/>
        </w:rPr>
        <w:t>我</w:t>
      </w:r>
      <w:r w:rsidRPr="0066446B">
        <w:rPr>
          <w:rFonts w:ascii="微软雅黑" w:eastAsia="微软雅黑" w:hAnsi="微软雅黑" w:cs="微软雅黑" w:hint="eastAsia"/>
          <w:lang w:eastAsia="zh-CN"/>
        </w:rPr>
        <w:t>们</w:t>
      </w:r>
      <w:r w:rsidRPr="0066446B">
        <w:rPr>
          <w:rFonts w:ascii="Arial" w:hAnsi="Arial" w:cs="Arial" w:hint="eastAsia"/>
          <w:lang w:eastAsia="zh-CN"/>
        </w:rPr>
        <w:t>可以得到每种</w:t>
      </w:r>
      <w:r w:rsidRPr="0066446B">
        <w:rPr>
          <w:rFonts w:ascii="Arial" w:hAnsi="Arial" w:cs="Arial"/>
          <w:lang w:eastAsia="zh-CN"/>
        </w:rPr>
        <w:t>vehicle</w:t>
      </w:r>
      <w:r w:rsidRPr="0066446B">
        <w:rPr>
          <w:rFonts w:ascii="Arial" w:hAnsi="Arial" w:cs="Arial" w:hint="eastAsia"/>
          <w:lang w:eastAsia="zh-CN"/>
        </w:rPr>
        <w:t>的</w:t>
      </w:r>
      <w:r w:rsidRPr="0066446B">
        <w:rPr>
          <w:rFonts w:ascii="Arial" w:hAnsi="Arial" w:cs="Arial"/>
          <w:lang w:eastAsia="zh-CN"/>
        </w:rPr>
        <w:t>capacity, (</w:t>
      </w:r>
      <w:r w:rsidRPr="0066446B">
        <w:rPr>
          <w:rFonts w:ascii="Arial" w:hAnsi="Arial" w:cs="Arial" w:hint="eastAsia"/>
          <w:lang w:eastAsia="zh-CN"/>
        </w:rPr>
        <w:t>比如</w:t>
      </w:r>
      <w:r w:rsidRPr="0066446B">
        <w:rPr>
          <w:rFonts w:ascii="微软雅黑" w:eastAsia="微软雅黑" w:hAnsi="微软雅黑" w:cs="微软雅黑" w:hint="eastAsia"/>
          <w:lang w:eastAsia="zh-CN"/>
        </w:rPr>
        <w:t>货车</w:t>
      </w:r>
      <w:r w:rsidRPr="0066446B">
        <w:rPr>
          <w:rFonts w:ascii="Arial" w:hAnsi="Arial" w:cs="Arial" w:hint="eastAsia"/>
          <w:lang w:eastAsia="zh-CN"/>
        </w:rPr>
        <w:t>一次运</w:t>
      </w:r>
      <w:r w:rsidRPr="0066446B">
        <w:rPr>
          <w:rFonts w:ascii="Arial" w:hAnsi="Arial" w:cs="Arial"/>
          <w:lang w:eastAsia="zh-CN"/>
        </w:rPr>
        <w:t>1000</w:t>
      </w:r>
      <w:r w:rsidRPr="0066446B">
        <w:rPr>
          <w:rFonts w:ascii="Arial" w:hAnsi="Arial" w:cs="Arial" w:hint="eastAsia"/>
          <w:lang w:eastAsia="zh-CN"/>
        </w:rPr>
        <w:t>台手机</w:t>
      </w:r>
      <w:r w:rsidRPr="0066446B">
        <w:rPr>
          <w:rFonts w:ascii="Arial" w:hAnsi="Arial" w:cs="Arial"/>
          <w:lang w:eastAsia="zh-CN"/>
        </w:rPr>
        <w:t xml:space="preserve">). </w:t>
      </w:r>
    </w:p>
    <w:p w14:paraId="0FC01771" w14:textId="77777777" w:rsidR="0066446B" w:rsidRPr="0066446B" w:rsidRDefault="0066446B" w:rsidP="0066446B">
      <w:pPr>
        <w:rPr>
          <w:rFonts w:ascii="Arial" w:hAnsi="Arial" w:cs="Arial"/>
          <w:lang w:eastAsia="zh-CN"/>
        </w:rPr>
      </w:pPr>
      <w:r w:rsidRPr="0066446B">
        <w:rPr>
          <w:rFonts w:ascii="Arial" w:hAnsi="Arial" w:cs="Arial" w:hint="eastAsia"/>
          <w:lang w:eastAsia="zh-CN"/>
        </w:rPr>
        <w:t>因此我</w:t>
      </w:r>
      <w:r w:rsidRPr="0066446B">
        <w:rPr>
          <w:rFonts w:ascii="微软雅黑" w:eastAsia="微软雅黑" w:hAnsi="微软雅黑" w:cs="微软雅黑" w:hint="eastAsia"/>
          <w:lang w:eastAsia="zh-CN"/>
        </w:rPr>
        <w:t>说</w:t>
      </w:r>
      <w:r w:rsidRPr="0066446B">
        <w:rPr>
          <w:rFonts w:ascii="Arial" w:hAnsi="Arial" w:cs="Arial" w:hint="eastAsia"/>
          <w:lang w:eastAsia="zh-CN"/>
        </w:rPr>
        <w:t>我</w:t>
      </w:r>
      <w:r w:rsidRPr="0066446B">
        <w:rPr>
          <w:rFonts w:ascii="微软雅黑" w:eastAsia="微软雅黑" w:hAnsi="微软雅黑" w:cs="微软雅黑" w:hint="eastAsia"/>
          <w:lang w:eastAsia="zh-CN"/>
        </w:rPr>
        <w:t>们</w:t>
      </w:r>
      <w:r w:rsidRPr="0066446B">
        <w:rPr>
          <w:rFonts w:ascii="Arial" w:hAnsi="Arial" w:cs="Arial" w:hint="eastAsia"/>
          <w:lang w:eastAsia="zh-CN"/>
        </w:rPr>
        <w:t>可以是</w:t>
      </w:r>
      <w:r w:rsidRPr="0066446B">
        <w:rPr>
          <w:rFonts w:ascii="微软雅黑" w:eastAsia="微软雅黑" w:hAnsi="微软雅黑" w:cs="微软雅黑" w:hint="eastAsia"/>
          <w:lang w:eastAsia="zh-CN"/>
        </w:rPr>
        <w:t>专门卖</w:t>
      </w:r>
      <w:r w:rsidRPr="0066446B">
        <w:rPr>
          <w:rFonts w:ascii="Arial" w:hAnsi="Arial" w:cs="Arial" w:hint="eastAsia"/>
          <w:lang w:eastAsia="zh-CN"/>
        </w:rPr>
        <w:t>手机的</w:t>
      </w:r>
      <w:r w:rsidRPr="0066446B">
        <w:rPr>
          <w:rFonts w:ascii="Arial" w:hAnsi="Arial" w:cs="Arial"/>
          <w:lang w:eastAsia="zh-CN"/>
        </w:rPr>
        <w:t>e-commerce company.</w:t>
      </w:r>
      <w:r w:rsidRPr="0066446B">
        <w:rPr>
          <w:rFonts w:ascii="Arial" w:hAnsi="Arial" w:cs="Arial" w:hint="eastAsia"/>
          <w:lang w:eastAsia="zh-CN"/>
        </w:rPr>
        <w:t>他</w:t>
      </w:r>
      <w:r w:rsidRPr="0066446B">
        <w:rPr>
          <w:rFonts w:ascii="微软雅黑" w:eastAsia="微软雅黑" w:hAnsi="微软雅黑" w:cs="微软雅黑" w:hint="eastAsia"/>
          <w:lang w:eastAsia="zh-CN"/>
        </w:rPr>
        <w:t>说</w:t>
      </w:r>
      <w:r w:rsidRPr="0066446B">
        <w:rPr>
          <w:rFonts w:ascii="Arial" w:hAnsi="Arial" w:cs="Arial"/>
          <w:lang w:eastAsia="zh-CN"/>
        </w:rPr>
        <w:t>OK.</w:t>
      </w:r>
    </w:p>
    <w:p w14:paraId="572CDE16" w14:textId="575005B1" w:rsidR="0066446B" w:rsidRPr="0066446B" w:rsidRDefault="0066446B" w:rsidP="0066446B">
      <w:pPr>
        <w:rPr>
          <w:rFonts w:ascii="Arial" w:hAnsi="Arial" w:cs="Arial"/>
          <w:lang w:eastAsia="zh-CN"/>
        </w:rPr>
      </w:pPr>
      <w:r w:rsidRPr="0066446B">
        <w:rPr>
          <w:rFonts w:ascii="Arial" w:hAnsi="Arial" w:cs="Arial" w:hint="eastAsia"/>
          <w:lang w:eastAsia="zh-CN"/>
        </w:rPr>
        <w:t>但是我</w:t>
      </w:r>
      <w:r w:rsidRPr="0066446B">
        <w:rPr>
          <w:rFonts w:ascii="微软雅黑" w:eastAsia="微软雅黑" w:hAnsi="微软雅黑" w:cs="微软雅黑" w:hint="eastAsia"/>
          <w:lang w:eastAsia="zh-CN"/>
        </w:rPr>
        <w:t>们还</w:t>
      </w:r>
      <w:r w:rsidRPr="0066446B">
        <w:rPr>
          <w:rFonts w:ascii="Arial" w:hAnsi="Arial" w:cs="Arial" w:hint="eastAsia"/>
          <w:lang w:eastAsia="zh-CN"/>
        </w:rPr>
        <w:t>需要加入更多</w:t>
      </w:r>
      <w:r w:rsidRPr="0066446B">
        <w:rPr>
          <w:rFonts w:ascii="微软雅黑" w:eastAsia="微软雅黑" w:hAnsi="微软雅黑" w:cs="微软雅黑" w:hint="eastAsia"/>
          <w:lang w:eastAsia="zh-CN"/>
        </w:rPr>
        <w:t>细节</w:t>
      </w:r>
      <w:r w:rsidRPr="0066446B">
        <w:rPr>
          <w:rFonts w:ascii="Arial" w:hAnsi="Arial" w:cs="Arial" w:hint="eastAsia"/>
          <w:lang w:eastAsia="zh-CN"/>
        </w:rPr>
        <w:t>到</w:t>
      </w:r>
      <w:r w:rsidRPr="0066446B">
        <w:rPr>
          <w:rFonts w:ascii="Arial" w:hAnsi="Arial" w:cs="Arial"/>
          <w:lang w:eastAsia="zh-CN"/>
        </w:rPr>
        <w:t>problem description</w:t>
      </w:r>
      <w:r w:rsidRPr="0066446B">
        <w:rPr>
          <w:rFonts w:ascii="Arial" w:hAnsi="Arial" w:cs="Arial" w:hint="eastAsia"/>
          <w:lang w:eastAsia="zh-CN"/>
        </w:rPr>
        <w:t>里面</w:t>
      </w:r>
    </w:p>
    <w:p w14:paraId="27828D61" w14:textId="12176F7D" w:rsidR="00A7543E" w:rsidRDefault="00A7543E" w:rsidP="008B3BB2">
      <w:pPr>
        <w:rPr>
          <w:rFonts w:ascii="Arial" w:hAnsi="Arial" w:cs="Arial"/>
          <w:lang w:eastAsia="zh-CN"/>
        </w:rPr>
      </w:pPr>
    </w:p>
    <w:p w14:paraId="29CBA84C" w14:textId="77777777" w:rsidR="00A7543E" w:rsidRDefault="00A7543E" w:rsidP="008B3BB2">
      <w:pPr>
        <w:rPr>
          <w:rFonts w:ascii="Arial" w:hAnsi="Arial" w:cs="Arial"/>
          <w:lang w:eastAsia="zh-CN"/>
        </w:rPr>
      </w:pPr>
    </w:p>
    <w:p w14:paraId="0F8762D9" w14:textId="77777777" w:rsidR="00A7543E" w:rsidRDefault="00A7543E" w:rsidP="008B3BB2">
      <w:pPr>
        <w:rPr>
          <w:rFonts w:ascii="Arial" w:hAnsi="Arial" w:cs="Arial"/>
          <w:lang w:eastAsia="zh-CN"/>
        </w:rPr>
      </w:pPr>
    </w:p>
    <w:p w14:paraId="6EE5D1B9" w14:textId="5711784A" w:rsidR="00A7543E" w:rsidRPr="00C46B00" w:rsidRDefault="00C46B00" w:rsidP="008B3BB2">
      <w:pPr>
        <w:rPr>
          <w:rFonts w:ascii="Arial" w:eastAsia="宋体" w:hAnsi="Arial" w:cs="Arial" w:hint="eastAsia"/>
          <w:lang w:eastAsia="zh-CN"/>
        </w:rPr>
      </w:pPr>
      <w:r>
        <w:rPr>
          <w:rFonts w:ascii="Arial" w:eastAsia="宋体" w:hAnsi="Arial" w:cs="Arial" w:hint="eastAsia"/>
          <w:lang w:eastAsia="zh-CN"/>
        </w:rPr>
        <w:t>J</w:t>
      </w:r>
      <w:r>
        <w:rPr>
          <w:rFonts w:ascii="Arial" w:eastAsia="宋体" w:hAnsi="Arial" w:cs="Arial"/>
          <w:lang w:eastAsia="zh-CN"/>
        </w:rPr>
        <w:t xml:space="preserve">D </w:t>
      </w:r>
      <w:r>
        <w:rPr>
          <w:rFonts w:ascii="Arial" w:eastAsia="宋体" w:hAnsi="Arial" w:cs="Arial" w:hint="eastAsia"/>
          <w:lang w:eastAsia="zh-CN"/>
        </w:rPr>
        <w:t>进驻爱丁堡市场，与</w:t>
      </w:r>
      <w:r>
        <w:rPr>
          <w:rFonts w:ascii="Arial" w:eastAsia="宋体" w:hAnsi="Arial" w:cs="Arial" w:hint="eastAsia"/>
          <w:lang w:eastAsia="zh-CN"/>
        </w:rPr>
        <w:t>Ama</w:t>
      </w:r>
      <w:r>
        <w:rPr>
          <w:rFonts w:ascii="Arial" w:eastAsia="宋体" w:hAnsi="Arial" w:cs="Arial"/>
          <w:lang w:eastAsia="zh-CN"/>
        </w:rPr>
        <w:t>zon</w:t>
      </w:r>
      <w:r>
        <w:rPr>
          <w:rFonts w:ascii="Arial" w:eastAsia="宋体" w:hAnsi="Arial" w:cs="Arial" w:hint="eastAsia"/>
          <w:lang w:eastAsia="zh-CN"/>
        </w:rPr>
        <w:t>竞争。想要复刻</w:t>
      </w:r>
    </w:p>
    <w:p w14:paraId="45F7A5C6" w14:textId="77777777" w:rsidR="00A7543E" w:rsidRPr="008B3BB2" w:rsidRDefault="00A7543E" w:rsidP="008B3BB2">
      <w:pPr>
        <w:rPr>
          <w:rFonts w:ascii="Arial" w:hAnsi="Arial" w:cs="Arial"/>
          <w:lang w:eastAsia="zh-CN"/>
        </w:rPr>
      </w:pPr>
    </w:p>
    <w:p w14:paraId="046AD627" w14:textId="77777777" w:rsidR="00341454" w:rsidRPr="008B3BB2" w:rsidRDefault="00341454" w:rsidP="008B3BB2">
      <w:pPr>
        <w:rPr>
          <w:rFonts w:ascii="Arial" w:hAnsi="Arial" w:cs="Arial"/>
          <w:lang w:eastAsia="zh-CN"/>
        </w:rPr>
      </w:pPr>
    </w:p>
    <w:p w14:paraId="6ED60EE9" w14:textId="77777777" w:rsidR="005145B5" w:rsidRPr="005145B5" w:rsidRDefault="005145B5" w:rsidP="0072633A">
      <w:pPr>
        <w:rPr>
          <w:rFonts w:asciiTheme="majorHAnsi" w:hAnsiTheme="majorHAnsi" w:cstheme="majorHAnsi"/>
          <w:sz w:val="26"/>
          <w:szCs w:val="26"/>
          <w:lang w:eastAsia="zh-CN"/>
        </w:rPr>
      </w:pPr>
    </w:p>
    <w:p w14:paraId="034FDC64" w14:textId="77777777" w:rsidR="005145B5" w:rsidRDefault="005145B5" w:rsidP="0072633A">
      <w:pPr>
        <w:rPr>
          <w:rFonts w:asciiTheme="majorHAnsi" w:hAnsiTheme="majorHAnsi" w:cstheme="majorHAnsi"/>
          <w:b/>
          <w:bCs/>
          <w:sz w:val="30"/>
          <w:szCs w:val="30"/>
          <w:lang w:eastAsia="zh-CN"/>
        </w:rPr>
      </w:pPr>
    </w:p>
    <w:p w14:paraId="26134099" w14:textId="68403C22" w:rsidR="0072633A" w:rsidRPr="0072633A" w:rsidRDefault="0072633A" w:rsidP="0072633A">
      <w:pPr>
        <w:rPr>
          <w:rFonts w:asciiTheme="majorHAnsi" w:hAnsiTheme="majorHAnsi" w:cstheme="majorHAnsi"/>
          <w:b/>
          <w:bCs/>
          <w:sz w:val="30"/>
          <w:szCs w:val="30"/>
        </w:rPr>
      </w:pPr>
      <w:r w:rsidRPr="0072633A">
        <w:rPr>
          <w:rFonts w:asciiTheme="majorHAnsi" w:hAnsiTheme="majorHAnsi" w:cstheme="majorHAnsi"/>
          <w:b/>
          <w:bCs/>
          <w:sz w:val="30"/>
          <w:szCs w:val="30"/>
        </w:rPr>
        <w:t>Background Description</w:t>
      </w:r>
    </w:p>
    <w:p w14:paraId="6DA9FBE0" w14:textId="77777777" w:rsidR="006D6D35" w:rsidRPr="006D6D35" w:rsidRDefault="006D6D35" w:rsidP="006D6D35">
      <w:pPr>
        <w:rPr>
          <w:rFonts w:asciiTheme="majorHAnsi" w:hAnsiTheme="majorHAnsi" w:cstheme="majorHAnsi"/>
          <w:sz w:val="26"/>
          <w:szCs w:val="26"/>
        </w:rPr>
      </w:pPr>
      <w:r w:rsidRPr="006D6D35">
        <w:rPr>
          <w:rFonts w:asciiTheme="majorHAnsi" w:hAnsiTheme="majorHAnsi" w:cstheme="majorHAnsi"/>
          <w:sz w:val="26"/>
          <w:szCs w:val="26"/>
        </w:rPr>
        <w:t>We are tasked with optimizing the setup of pick-up points to efficiently serve various demand areas. Our primary objectives are to minimize the costs associated with establishing and operating these pick-up points, and to minimize the transportation time for delivering goods to these areas. This dual focus aims to enhance operational efficiency while ensuring customer satisfaction by reliably meeting their demands in a timely manner.</w:t>
      </w:r>
    </w:p>
    <w:p w14:paraId="2D30B125" w14:textId="77777777" w:rsidR="006D6D35" w:rsidRPr="006D6D35" w:rsidRDefault="006D6D35" w:rsidP="006D6D35">
      <w:pPr>
        <w:rPr>
          <w:rFonts w:asciiTheme="majorHAnsi" w:hAnsiTheme="majorHAnsi" w:cstheme="majorHAnsi"/>
          <w:sz w:val="26"/>
          <w:szCs w:val="26"/>
        </w:rPr>
      </w:pPr>
    </w:p>
    <w:p w14:paraId="40089A27" w14:textId="77777777" w:rsidR="006D6D35" w:rsidRPr="006D6D35" w:rsidRDefault="006D6D35" w:rsidP="006D6D35">
      <w:pPr>
        <w:rPr>
          <w:rFonts w:asciiTheme="majorHAnsi" w:hAnsiTheme="majorHAnsi" w:cstheme="majorHAnsi"/>
          <w:sz w:val="26"/>
          <w:szCs w:val="26"/>
        </w:rPr>
      </w:pPr>
      <w:r w:rsidRPr="006D6D35">
        <w:rPr>
          <w:rFonts w:asciiTheme="majorHAnsi" w:hAnsiTheme="majorHAnsi" w:cstheme="majorHAnsi"/>
          <w:sz w:val="26"/>
          <w:szCs w:val="26"/>
        </w:rPr>
        <w:t>Critical considerations in this endeavor include the costs of transporting goods from pick-up points to demand areas, the fixed costs of establishing these points, the capacity constraints of each location, and an overarching investment budget that must not be exceeded. Furthermore, we aim to balance these economic objectives with the operational goal of reducing delivery times, thereby maintaining a high level of customer satisfaction and reflecting the efficiency in fulfilling the demand.</w:t>
      </w:r>
    </w:p>
    <w:p w14:paraId="250EAF79" w14:textId="77777777" w:rsidR="006D6D35" w:rsidRPr="006D6D35" w:rsidRDefault="006D6D35" w:rsidP="006D6D35">
      <w:pPr>
        <w:rPr>
          <w:rFonts w:asciiTheme="majorHAnsi" w:hAnsiTheme="majorHAnsi" w:cstheme="majorHAnsi"/>
          <w:sz w:val="26"/>
          <w:szCs w:val="26"/>
        </w:rPr>
      </w:pPr>
    </w:p>
    <w:p w14:paraId="4C2AEE6B" w14:textId="3F6E7E9D" w:rsidR="000802DC" w:rsidRDefault="006D6D35" w:rsidP="006D6D35">
      <w:pPr>
        <w:rPr>
          <w:rFonts w:asciiTheme="majorHAnsi" w:hAnsiTheme="majorHAnsi" w:cstheme="majorHAnsi"/>
          <w:sz w:val="26"/>
          <w:szCs w:val="26"/>
        </w:rPr>
      </w:pPr>
      <w:r w:rsidRPr="006D6D35">
        <w:rPr>
          <w:rFonts w:asciiTheme="majorHAnsi" w:hAnsiTheme="majorHAnsi" w:cstheme="majorHAnsi"/>
          <w:sz w:val="26"/>
          <w:szCs w:val="26"/>
        </w:rPr>
        <w:t xml:space="preserve">The </w:t>
      </w:r>
      <w:r w:rsidRPr="006D6D35">
        <w:rPr>
          <w:rFonts w:asciiTheme="majorHAnsi" w:hAnsiTheme="majorHAnsi" w:cstheme="majorHAnsi"/>
          <w:b/>
          <w:bCs/>
          <w:vanish/>
          <w:sz w:val="26"/>
          <w:szCs w:val="26"/>
        </w:rPr>
        <w:t>challenge</w:t>
      </w:r>
      <w:r w:rsidRPr="006D6D35">
        <w:rPr>
          <w:rFonts w:asciiTheme="majorHAnsi" w:hAnsiTheme="majorHAnsi" w:cstheme="majorHAnsi"/>
          <w:sz w:val="26"/>
          <w:szCs w:val="26"/>
        </w:rPr>
        <w:t xml:space="preserve"> lies in formulating an optimization model that effectively balances these dual objectives, possibly through multi-objective optimization techniques such as weighted objectives or hierarchical optimization. This model will inform the strategic decision-making process for determining the optimal number and locations of pick-up points, taking into account both cost-effectiveness and timeliness within the given constraints.</w:t>
      </w:r>
    </w:p>
    <w:p w14:paraId="06630DA0" w14:textId="6D7E37A5" w:rsidR="00C46451" w:rsidRPr="00C46451" w:rsidRDefault="00C46451" w:rsidP="0072633A">
      <w:pPr>
        <w:rPr>
          <w:rFonts w:asciiTheme="majorHAnsi" w:eastAsia="宋体" w:hAnsiTheme="majorHAnsi" w:cstheme="majorHAnsi"/>
          <w:b/>
          <w:bCs/>
          <w:sz w:val="36"/>
          <w:szCs w:val="36"/>
          <w:lang w:eastAsia="zh-CN"/>
        </w:rPr>
      </w:pPr>
      <w:r w:rsidRPr="00C46451">
        <w:rPr>
          <w:rFonts w:asciiTheme="majorHAnsi" w:eastAsia="宋体" w:hAnsiTheme="majorHAnsi" w:cstheme="majorHAnsi"/>
          <w:b/>
          <w:bCs/>
          <w:sz w:val="36"/>
          <w:szCs w:val="36"/>
          <w:lang w:eastAsia="zh-CN"/>
        </w:rPr>
        <w:t>Model 1 - Cost Minimization Model (MILP)</w:t>
      </w:r>
    </w:p>
    <w:p w14:paraId="210E5A3D" w14:textId="77777777" w:rsidR="00C46451" w:rsidRPr="00C46451" w:rsidRDefault="00C46451" w:rsidP="00C46451">
      <w:pPr>
        <w:rPr>
          <w:rFonts w:asciiTheme="majorHAnsi" w:eastAsia="宋体" w:hAnsiTheme="majorHAnsi" w:cstheme="majorHAnsi"/>
          <w:sz w:val="26"/>
          <w:szCs w:val="26"/>
          <w:lang w:eastAsia="zh-CN"/>
        </w:rPr>
      </w:pPr>
      <w:r w:rsidRPr="00C46451">
        <w:rPr>
          <w:rFonts w:asciiTheme="majorHAnsi" w:eastAsia="宋体" w:hAnsiTheme="majorHAnsi" w:cstheme="majorHAnsi"/>
          <w:b/>
          <w:bCs/>
          <w:sz w:val="26"/>
          <w:szCs w:val="26"/>
          <w:lang w:eastAsia="zh-CN"/>
        </w:rPr>
        <w:t xml:space="preserve">Objective: </w:t>
      </w:r>
      <w:r w:rsidRPr="00C46451">
        <w:rPr>
          <w:rFonts w:asciiTheme="majorHAnsi" w:eastAsia="宋体" w:hAnsiTheme="majorHAnsi" w:cstheme="majorHAnsi"/>
          <w:sz w:val="26"/>
          <w:szCs w:val="26"/>
          <w:lang w:eastAsia="zh-CN"/>
        </w:rPr>
        <w:t>Minimize the total cost, including fixed and transportation costs.</w:t>
      </w:r>
    </w:p>
    <w:p w14:paraId="3EA8A8F5" w14:textId="77777777" w:rsidR="00C46451" w:rsidRPr="00C46451" w:rsidRDefault="00C46451" w:rsidP="00C46451">
      <w:pPr>
        <w:rPr>
          <w:rFonts w:asciiTheme="majorHAnsi" w:eastAsia="宋体" w:hAnsiTheme="majorHAnsi" w:cstheme="majorHAnsi"/>
          <w:sz w:val="26"/>
          <w:szCs w:val="26"/>
          <w:lang w:eastAsia="zh-CN"/>
        </w:rPr>
      </w:pPr>
    </w:p>
    <w:p w14:paraId="67668DD4"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Decision Variables:</w:t>
      </w:r>
    </w:p>
    <w:p w14:paraId="69446854" w14:textId="329AA076" w:rsidR="00C46451" w:rsidRPr="00C46451" w:rsidRDefault="00C46451" w:rsidP="00C46451">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X ij</m:t>
        </m:r>
      </m:oMath>
      <w:r w:rsidRPr="00C46451">
        <w:rPr>
          <w:rFonts w:asciiTheme="majorHAnsi" w:eastAsia="宋体" w:hAnsiTheme="majorHAnsi" w:cstheme="majorHAnsi"/>
          <w:sz w:val="26"/>
          <w:szCs w:val="26"/>
          <w:lang w:eastAsia="zh-CN"/>
        </w:rPr>
        <w:t>: The flow of goods from pick-up point i to demand area j (continuous variable).</w:t>
      </w:r>
    </w:p>
    <w:p w14:paraId="6E4C046C" w14:textId="3863EB2F" w:rsidR="00C46451" w:rsidRDefault="00C46451" w:rsidP="00C46451">
      <w:pPr>
        <w:rPr>
          <w:rFonts w:asciiTheme="majorHAnsi" w:eastAsia="宋体" w:hAnsiTheme="majorHAnsi" w:cstheme="majorHAnsi"/>
          <w:sz w:val="26"/>
          <w:szCs w:val="26"/>
          <w:lang w:eastAsia="zh-CN"/>
        </w:rPr>
      </w:pPr>
      <w:bookmarkStart w:id="0" w:name="_Hlk150843169"/>
      <m:oMath>
        <m:r>
          <w:rPr>
            <w:rFonts w:ascii="Cambria Math" w:eastAsia="宋体" w:hAnsi="Cambria Math" w:cstheme="majorHAnsi"/>
            <w:sz w:val="26"/>
            <w:szCs w:val="26"/>
            <w:lang w:eastAsia="zh-CN"/>
          </w:rPr>
          <m:t>Y i</m:t>
        </m:r>
      </m:oMath>
      <w:r w:rsidRPr="00C46451">
        <w:rPr>
          <w:rFonts w:asciiTheme="majorHAnsi" w:eastAsia="宋体" w:hAnsiTheme="majorHAnsi" w:cstheme="majorHAnsi"/>
          <w:sz w:val="26"/>
          <w:szCs w:val="26"/>
          <w:lang w:eastAsia="zh-CN"/>
        </w:rPr>
        <w:t xml:space="preserve">: Binary variable indicating whether a pick-up point is established at location </w:t>
      </w:r>
      <w:proofErr w:type="spellStart"/>
      <w:r w:rsidRPr="00C46451">
        <w:rPr>
          <w:rFonts w:asciiTheme="majorHAnsi" w:eastAsia="宋体" w:hAnsiTheme="majorHAnsi" w:cstheme="majorHAnsi"/>
          <w:sz w:val="26"/>
          <w:szCs w:val="26"/>
          <w:lang w:eastAsia="zh-CN"/>
        </w:rPr>
        <w:t>i</w:t>
      </w:r>
      <w:proofErr w:type="spellEnd"/>
      <w:r w:rsidRPr="00C46451">
        <w:rPr>
          <w:rFonts w:asciiTheme="majorHAnsi" w:eastAsia="宋体" w:hAnsiTheme="majorHAnsi" w:cstheme="majorHAnsi"/>
          <w:sz w:val="26"/>
          <w:szCs w:val="26"/>
          <w:lang w:eastAsia="zh-CN"/>
        </w:rPr>
        <w:t>.</w:t>
      </w:r>
    </w:p>
    <w:p w14:paraId="45E42D78" w14:textId="694C4839" w:rsidR="003737BE" w:rsidRPr="00C46451" w:rsidRDefault="003737BE" w:rsidP="00C46451">
      <w:pPr>
        <w:rPr>
          <w:rFonts w:asciiTheme="majorHAnsi" w:eastAsia="宋体" w:hAnsiTheme="majorHAnsi" w:cstheme="majorHAnsi"/>
          <w:sz w:val="26"/>
          <w:szCs w:val="26"/>
          <w:lang w:eastAsia="zh-CN"/>
        </w:rPr>
      </w:pPr>
      <w:r>
        <w:rPr>
          <w:rFonts w:asciiTheme="majorHAnsi" w:eastAsia="宋体" w:hAnsiTheme="majorHAnsi" w:cstheme="majorHAnsi"/>
          <w:sz w:val="26"/>
          <w:szCs w:val="26"/>
          <w:lang w:eastAsia="zh-CN"/>
        </w:rPr>
        <w:t xml:space="preserve">K -&gt; </w:t>
      </w:r>
      <w:r>
        <w:rPr>
          <w:rFonts w:asciiTheme="majorHAnsi" w:eastAsia="宋体" w:hAnsiTheme="majorHAnsi" w:cstheme="majorHAnsi" w:hint="eastAsia"/>
          <w:sz w:val="26"/>
          <w:szCs w:val="26"/>
          <w:lang w:eastAsia="zh-CN"/>
        </w:rPr>
        <w:t>产品类别</w:t>
      </w:r>
      <w:r>
        <w:rPr>
          <w:rFonts w:asciiTheme="majorHAnsi" w:eastAsia="宋体" w:hAnsiTheme="majorHAnsi" w:cstheme="majorHAnsi" w:hint="eastAsia"/>
          <w:sz w:val="26"/>
          <w:szCs w:val="26"/>
          <w:lang w:eastAsia="zh-CN"/>
        </w:rPr>
        <w:t>,k</w:t>
      </w:r>
      <w:r>
        <w:rPr>
          <w:rFonts w:asciiTheme="majorHAnsi" w:eastAsia="宋体" w:hAnsiTheme="majorHAnsi" w:cstheme="majorHAnsi"/>
          <w:sz w:val="26"/>
          <w:szCs w:val="26"/>
          <w:lang w:eastAsia="zh-CN"/>
        </w:rPr>
        <w:t xml:space="preserve">=1 </w:t>
      </w:r>
      <w:r>
        <w:rPr>
          <w:rFonts w:asciiTheme="majorHAnsi" w:eastAsia="宋体" w:hAnsiTheme="majorHAnsi" w:cstheme="majorHAnsi" w:hint="eastAsia"/>
          <w:sz w:val="26"/>
          <w:szCs w:val="26"/>
          <w:lang w:eastAsia="zh-CN"/>
        </w:rPr>
        <w:t>是手机</w:t>
      </w:r>
      <w:r>
        <w:rPr>
          <w:rFonts w:asciiTheme="majorHAnsi" w:eastAsia="宋体" w:hAnsiTheme="majorHAnsi" w:cstheme="majorHAnsi" w:hint="eastAsia"/>
          <w:sz w:val="26"/>
          <w:szCs w:val="26"/>
          <w:lang w:eastAsia="zh-CN"/>
        </w:rPr>
        <w:t>1</w:t>
      </w:r>
      <w:r>
        <w:rPr>
          <w:rFonts w:asciiTheme="majorHAnsi" w:eastAsia="宋体" w:hAnsiTheme="majorHAnsi" w:cstheme="majorHAnsi"/>
          <w:sz w:val="26"/>
          <w:szCs w:val="26"/>
          <w:lang w:eastAsia="zh-CN"/>
        </w:rPr>
        <w:t>,</w:t>
      </w:r>
      <w:r>
        <w:rPr>
          <w:rFonts w:asciiTheme="majorHAnsi" w:eastAsia="宋体" w:hAnsiTheme="majorHAnsi" w:cstheme="majorHAnsi" w:hint="eastAsia"/>
          <w:sz w:val="26"/>
          <w:szCs w:val="26"/>
          <w:lang w:eastAsia="zh-CN"/>
        </w:rPr>
        <w:t>k</w:t>
      </w:r>
      <w:r>
        <w:rPr>
          <w:rFonts w:asciiTheme="majorHAnsi" w:eastAsia="宋体" w:hAnsiTheme="majorHAnsi" w:cstheme="majorHAnsi"/>
          <w:sz w:val="26"/>
          <w:szCs w:val="26"/>
          <w:lang w:eastAsia="zh-CN"/>
        </w:rPr>
        <w:t>=2</w:t>
      </w:r>
      <w:r>
        <w:rPr>
          <w:rFonts w:asciiTheme="majorHAnsi" w:eastAsia="宋体" w:hAnsiTheme="majorHAnsi" w:cstheme="majorHAnsi" w:hint="eastAsia"/>
          <w:sz w:val="26"/>
          <w:szCs w:val="26"/>
          <w:lang w:eastAsia="zh-CN"/>
        </w:rPr>
        <w:t>是冰箱</w:t>
      </w:r>
      <w:r>
        <w:rPr>
          <w:rFonts w:asciiTheme="majorHAnsi" w:eastAsia="宋体" w:hAnsiTheme="majorHAnsi" w:cstheme="majorHAnsi" w:hint="eastAsia"/>
          <w:sz w:val="26"/>
          <w:szCs w:val="26"/>
          <w:lang w:eastAsia="zh-CN"/>
        </w:rPr>
        <w:t>1</w:t>
      </w:r>
    </w:p>
    <w:bookmarkEnd w:id="0"/>
    <w:p w14:paraId="755287A3" w14:textId="77777777" w:rsidR="00C46451" w:rsidRPr="00296D43" w:rsidRDefault="00C46451" w:rsidP="00C46451">
      <w:pPr>
        <w:rPr>
          <w:rFonts w:asciiTheme="majorHAnsi" w:eastAsia="宋体" w:hAnsiTheme="majorHAnsi" w:cstheme="majorHAnsi"/>
          <w:b/>
          <w:bCs/>
          <w:sz w:val="26"/>
          <w:szCs w:val="26"/>
          <w:lang w:eastAsia="zh-CN"/>
        </w:rPr>
      </w:pPr>
      <w:r w:rsidRPr="00296D43">
        <w:rPr>
          <w:rFonts w:asciiTheme="majorHAnsi" w:eastAsia="宋体" w:hAnsiTheme="majorHAnsi" w:cstheme="majorHAnsi"/>
          <w:b/>
          <w:bCs/>
          <w:sz w:val="26"/>
          <w:szCs w:val="26"/>
          <w:lang w:eastAsia="zh-CN"/>
        </w:rPr>
        <w:t>Objective Function:</w:t>
      </w:r>
    </w:p>
    <w:p w14:paraId="225CE211" w14:textId="1531F61D" w:rsidR="00C46451" w:rsidRPr="00C46451" w:rsidRDefault="00C46451" w:rsidP="00C46451">
      <w:pPr>
        <w:rPr>
          <w:rFonts w:asciiTheme="majorHAnsi" w:eastAsia="宋体" w:hAnsiTheme="majorHAnsi" w:cstheme="majorHAnsi"/>
          <w:sz w:val="26"/>
          <w:szCs w:val="26"/>
          <w:lang w:eastAsia="zh-CN"/>
        </w:rPr>
      </w:pPr>
      <m:oMathPara>
        <m:oMath>
          <m:r>
            <m:rPr>
              <m:nor/>
            </m:rPr>
            <w:rPr>
              <w:rFonts w:ascii="Cambria Math" w:eastAsia="宋体" w:hAnsi="Cambria Math" w:cstheme="majorHAnsi"/>
              <w:sz w:val="26"/>
              <w:szCs w:val="26"/>
              <w:lang w:eastAsia="zh-CN"/>
            </w:rPr>
            <m:t>Minimize</m:t>
          </m:r>
          <m:r>
            <w:rPr>
              <w:rFonts w:ascii="Cambria Math" w:eastAsia="宋体" w:hAnsi="Cambria Math" w:cstheme="majorHAnsi"/>
              <w:sz w:val="26"/>
              <w:szCs w:val="26"/>
              <w:lang w:eastAsia="zh-CN"/>
            </w:rPr>
            <m:t> Z=</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e>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w:bookmarkStart w:id="1" w:name="_Hlk150974330"/>
                  <m:nary>
                    <m:naryPr>
                      <m:chr m:val="∑"/>
                      <m:limLoc m:val="undOvr"/>
                      <m:ctrlPr>
                        <w:rPr>
                          <w:rFonts w:ascii="Cambria Math" w:eastAsia="宋体" w:hAnsi="Cambria Math" w:cstheme="majorHAnsi"/>
                          <w:i/>
                          <w:sz w:val="26"/>
                          <w:szCs w:val="26"/>
                          <w:lang w:eastAsia="zh-CN"/>
                        </w:rPr>
                      </m:ctrlPr>
                    </m:naryPr>
                    <m:sub>
                      <m:r>
                        <w:rPr>
                          <w:rFonts w:ascii="Cambria Math" w:eastAsia="宋体" w:hAnsi="Cambria Math" w:cstheme="majorHAnsi" w:hint="eastAsia"/>
                          <w:sz w:val="26"/>
                          <w:szCs w:val="26"/>
                          <w:lang w:eastAsia="zh-CN"/>
                        </w:rPr>
                        <m:t>k</m:t>
                      </m:r>
                    </m:sub>
                    <m:sup/>
                    <m:e/>
                  </m:nary>
                  <m:r>
                    <w:rPr>
                      <w:rFonts w:ascii="Cambria Math" w:eastAsia="宋体" w:hAnsi="Cambria Math" w:cstheme="majorHAnsi"/>
                      <w:sz w:val="26"/>
                      <w:szCs w:val="26"/>
                      <w:lang w:eastAsia="zh-CN"/>
                    </w:rPr>
                    <m:t>(1+</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 xml:space="preserve"> Re</m:t>
                      </m:r>
                      <m:r>
                        <w:rPr>
                          <w:rFonts w:ascii="Cambria Math" w:eastAsia="宋体" w:hAnsi="Cambria Math" w:cstheme="majorHAnsi" w:hint="eastAsia"/>
                          <w:sz w:val="26"/>
                          <w:szCs w:val="26"/>
                          <w:lang w:eastAsia="zh-CN"/>
                        </w:rPr>
                        <m:t>turn</m:t>
                      </m:r>
                      <m:r>
                        <w:rPr>
                          <w:rFonts w:ascii="Cambria Math" w:eastAsia="宋体" w:hAnsi="Cambria Math" w:cstheme="majorHAnsi"/>
                          <w:sz w:val="26"/>
                          <w:szCs w:val="26"/>
                          <w:lang w:eastAsia="zh-CN"/>
                        </w:rPr>
                        <m:t>Rate)</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C</m:t>
                          </m:r>
                        </m:e>
                        <m:sub>
                          <m:r>
                            <w:rPr>
                              <w:rFonts w:ascii="Cambria Math" w:eastAsia="宋体" w:hAnsi="Cambria Math" w:cstheme="majorHAnsi"/>
                              <w:sz w:val="26"/>
                              <w:szCs w:val="26"/>
                              <w:lang w:eastAsia="zh-CN"/>
                            </w:rPr>
                            <m:t>ij</m:t>
                          </m:r>
                        </m:sub>
                      </m:sSub>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ijk</m:t>
                      </m:r>
                    </m:sub>
                  </m:sSub>
                  <w:bookmarkEnd w:id="1"/>
                  <m:ctrlPr>
                    <w:rPr>
                      <w:rFonts w:ascii="Cambria Math" w:eastAsia="宋体" w:hAnsi="Cambria Math" w:cstheme="majorHAnsi"/>
                      <w:i/>
                      <w:sz w:val="26"/>
                      <w:szCs w:val="26"/>
                      <w:lang w:eastAsia="zh-CN"/>
                    </w:rPr>
                  </m:ctrlPr>
                </m:e>
              </m:nary>
            </m:e>
          </m:nary>
          <m:r>
            <w:rPr>
              <w:rFonts w:ascii="Cambria Math" w:eastAsia="宋体" w:hAnsi="Cambria Math" w:cstheme="majorHAnsi"/>
              <w:sz w:val="26"/>
              <w:szCs w:val="26"/>
              <w:lang w:eastAsia="zh-CN"/>
            </w:rPr>
            <m:t>+</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(RENTi+F</m:t>
                  </m:r>
                </m:e>
                <m:sub>
                  <m:r>
                    <w:rPr>
                      <w:rFonts w:ascii="Cambria Math" w:eastAsia="宋体" w:hAnsi="Cambria Math" w:cstheme="majorHAnsi"/>
                      <w:sz w:val="26"/>
                      <w:szCs w:val="26"/>
                      <w:lang w:eastAsia="zh-CN"/>
                    </w:rPr>
                    <m:t>i</m:t>
                  </m:r>
                </m:sub>
              </m:sSub>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 Y</m:t>
                  </m:r>
                </m:e>
                <m:sub>
                  <m:r>
                    <w:rPr>
                      <w:rFonts w:ascii="Cambria Math" w:eastAsia="宋体" w:hAnsi="Cambria Math" w:cstheme="majorHAnsi"/>
                      <w:sz w:val="26"/>
                      <w:szCs w:val="26"/>
                      <w:lang w:eastAsia="zh-CN"/>
                    </w:rPr>
                    <m:t xml:space="preserve">i </m:t>
                  </m:r>
                </m:sub>
              </m:sSub>
              <m:ctrlPr>
                <w:rPr>
                  <w:rFonts w:ascii="Cambria Math" w:eastAsia="宋体" w:hAnsi="Cambria Math" w:cstheme="majorHAnsi"/>
                  <w:i/>
                  <w:sz w:val="26"/>
                  <w:szCs w:val="26"/>
                  <w:lang w:eastAsia="zh-CN"/>
                </w:rPr>
              </m:ctrlPr>
            </m:e>
          </m:nary>
        </m:oMath>
      </m:oMathPara>
    </w:p>
    <w:p w14:paraId="334D5FB4" w14:textId="431BF398" w:rsidR="00C46451" w:rsidRPr="00C46451" w:rsidRDefault="00C46451" w:rsidP="00C46451">
      <w:pPr>
        <w:rPr>
          <w:rFonts w:asciiTheme="majorHAnsi" w:eastAsia="宋体" w:hAnsiTheme="majorHAnsi" w:cstheme="majorHAnsi"/>
          <w:sz w:val="26"/>
          <w:szCs w:val="26"/>
          <w:lang w:eastAsia="zh-CN"/>
        </w:rPr>
      </w:pPr>
      <w:r w:rsidRPr="00C46451">
        <w:rPr>
          <w:rFonts w:asciiTheme="majorHAnsi" w:eastAsia="宋体" w:hAnsiTheme="majorHAnsi" w:cstheme="majorHAnsi"/>
          <w:sz w:val="26"/>
          <w:szCs w:val="26"/>
          <w:lang w:eastAsia="zh-CN"/>
        </w:rPr>
        <w:t xml:space="preserve">where </w:t>
      </w:r>
      <m:oMath>
        <m:r>
          <w:rPr>
            <w:rFonts w:ascii="Cambria Math" w:eastAsia="宋体" w:hAnsi="Cambria Math" w:cstheme="majorHAnsi"/>
            <w:sz w:val="26"/>
            <w:szCs w:val="26"/>
            <w:lang w:eastAsia="zh-CN"/>
          </w:rPr>
          <m:t>C ij</m:t>
        </m:r>
      </m:oMath>
      <w:r>
        <w:rPr>
          <w:rFonts w:asciiTheme="majorHAnsi" w:eastAsia="宋体" w:hAnsiTheme="majorHAnsi" w:cstheme="majorHAnsi" w:hint="eastAsia"/>
          <w:sz w:val="26"/>
          <w:szCs w:val="26"/>
          <w:lang w:eastAsia="zh-CN"/>
        </w:rPr>
        <w:t xml:space="preserve"> </w:t>
      </w:r>
      <w:r w:rsidRPr="00C46451">
        <w:rPr>
          <w:rFonts w:asciiTheme="majorHAnsi" w:eastAsia="宋体" w:hAnsiTheme="majorHAnsi" w:cstheme="majorHAnsi"/>
          <w:sz w:val="26"/>
          <w:szCs w:val="26"/>
          <w:lang w:eastAsia="zh-CN"/>
        </w:rPr>
        <w:t xml:space="preserve">is the transportation cost from pick-up point </w:t>
      </w:r>
      <m:oMath>
        <m:r>
          <w:rPr>
            <w:rFonts w:ascii="Cambria Math" w:eastAsia="宋体" w:hAnsi="Cambria Math" w:cstheme="majorHAnsi"/>
            <w:sz w:val="26"/>
            <w:szCs w:val="26"/>
            <w:lang w:eastAsia="zh-CN"/>
          </w:rPr>
          <m:t xml:space="preserve">i </m:t>
        </m:r>
      </m:oMath>
      <w:r w:rsidRPr="00C46451">
        <w:rPr>
          <w:rFonts w:asciiTheme="majorHAnsi" w:eastAsia="宋体" w:hAnsiTheme="majorHAnsi" w:cstheme="majorHAnsi"/>
          <w:sz w:val="26"/>
          <w:szCs w:val="26"/>
          <w:lang w:eastAsia="zh-CN"/>
        </w:rPr>
        <w:t>to demand area</w:t>
      </w:r>
      <m:oMath>
        <m:r>
          <w:rPr>
            <w:rFonts w:ascii="Cambria Math" w:eastAsia="宋体" w:hAnsi="Cambria Math" w:cstheme="majorHAnsi"/>
            <w:sz w:val="26"/>
            <w:szCs w:val="26"/>
            <w:lang w:eastAsia="zh-CN"/>
          </w:rPr>
          <m:t xml:space="preserve"> j</m:t>
        </m:r>
      </m:oMath>
      <w:r w:rsidRPr="00C46451">
        <w:rPr>
          <w:rFonts w:asciiTheme="majorHAnsi" w:eastAsia="宋体" w:hAnsiTheme="majorHAnsi" w:cstheme="majorHAnsi"/>
          <w:sz w:val="26"/>
          <w:szCs w:val="26"/>
          <w:lang w:eastAsia="zh-CN"/>
        </w:rPr>
        <w:t>, and F</w:t>
      </w:r>
      <w:r>
        <w:rPr>
          <w:rFonts w:asciiTheme="majorHAnsi" w:eastAsia="宋体" w:hAnsiTheme="majorHAnsi" w:cstheme="majorHAnsi" w:hint="eastAsia"/>
          <w:sz w:val="26"/>
          <w:szCs w:val="26"/>
          <w:lang w:eastAsia="zh-CN"/>
        </w:rPr>
        <w:t xml:space="preserve">i </w:t>
      </w:r>
      <w:r w:rsidRPr="00C46451">
        <w:rPr>
          <w:rFonts w:asciiTheme="majorHAnsi" w:eastAsia="宋体" w:hAnsiTheme="majorHAnsi" w:cstheme="majorHAnsi"/>
          <w:sz w:val="26"/>
          <w:szCs w:val="26"/>
          <w:lang w:eastAsia="zh-CN"/>
        </w:rPr>
        <w:t>is the fixed cost of establishing a pick-up point at location</w:t>
      </w:r>
      <m:oMath>
        <m:r>
          <w:rPr>
            <w:rFonts w:ascii="Cambria Math" w:eastAsia="宋体" w:hAnsi="Cambria Math" w:cstheme="majorHAnsi"/>
            <w:sz w:val="26"/>
            <w:szCs w:val="26"/>
            <w:lang w:eastAsia="zh-CN"/>
          </w:rPr>
          <m:t xml:space="preserve"> i</m:t>
        </m:r>
      </m:oMath>
      <w:r w:rsidRPr="00C46451">
        <w:rPr>
          <w:rFonts w:asciiTheme="majorHAnsi" w:eastAsia="宋体" w:hAnsiTheme="majorHAnsi" w:cstheme="majorHAnsi"/>
          <w:sz w:val="26"/>
          <w:szCs w:val="26"/>
          <w:lang w:eastAsia="zh-CN"/>
        </w:rPr>
        <w:t>.</w:t>
      </w:r>
    </w:p>
    <w:p w14:paraId="3A5D4273" w14:textId="77777777" w:rsid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Constraints:</w:t>
      </w:r>
    </w:p>
    <w:p w14:paraId="4E416974" w14:textId="5F65D23B" w:rsidR="00CF4EF6" w:rsidRDefault="00CF4EF6" w:rsidP="00C46451">
      <w:pPr>
        <w:rPr>
          <w:rFonts w:asciiTheme="majorHAnsi" w:eastAsia="宋体" w:hAnsiTheme="majorHAnsi" w:cstheme="majorHAnsi"/>
          <w:b/>
          <w:bCs/>
          <w:i/>
          <w:iCs/>
          <w:sz w:val="26"/>
          <w:szCs w:val="26"/>
          <w:lang w:eastAsia="zh-CN"/>
        </w:rPr>
      </w:pPr>
      <w:r>
        <w:rPr>
          <w:rFonts w:asciiTheme="majorHAnsi" w:eastAsia="宋体" w:hAnsiTheme="majorHAnsi" w:cstheme="majorHAnsi" w:hint="eastAsia"/>
          <w:b/>
          <w:bCs/>
          <w:sz w:val="26"/>
          <w:szCs w:val="26"/>
          <w:lang w:eastAsia="zh-CN"/>
        </w:rPr>
        <w:t>每个区的需求量不一样</w:t>
      </w:r>
      <w:r w:rsidR="00D17063">
        <w:rPr>
          <w:rFonts w:asciiTheme="majorHAnsi" w:eastAsia="宋体" w:hAnsiTheme="majorHAnsi" w:cstheme="majorHAnsi" w:hint="eastAsia"/>
          <w:b/>
          <w:bCs/>
          <w:sz w:val="26"/>
          <w:szCs w:val="26"/>
          <w:lang w:eastAsia="zh-CN"/>
        </w:rPr>
        <w:t>-</w:t>
      </w:r>
      <w:r w:rsidR="00D17063">
        <w:rPr>
          <w:rFonts w:asciiTheme="majorHAnsi" w:eastAsia="宋体" w:hAnsiTheme="majorHAnsi" w:cstheme="majorHAnsi"/>
          <w:b/>
          <w:bCs/>
          <w:sz w:val="26"/>
          <w:szCs w:val="26"/>
          <w:lang w:eastAsia="zh-CN"/>
        </w:rPr>
        <w:t xml:space="preserve">&gt; </w:t>
      </w:r>
      <w:r w:rsidR="00D17063">
        <w:rPr>
          <w:rFonts w:asciiTheme="majorHAnsi" w:eastAsia="宋体" w:hAnsiTheme="majorHAnsi" w:cstheme="majorHAnsi" w:hint="eastAsia"/>
          <w:b/>
          <w:bCs/>
          <w:sz w:val="26"/>
          <w:szCs w:val="26"/>
          <w:lang w:eastAsia="zh-CN"/>
        </w:rPr>
        <w:t>根据人口</w:t>
      </w:r>
      <w:r w:rsidR="00D17063">
        <w:rPr>
          <w:rFonts w:asciiTheme="majorHAnsi" w:eastAsia="宋体" w:hAnsiTheme="majorHAnsi" w:cstheme="majorHAnsi" w:hint="eastAsia"/>
          <w:b/>
          <w:bCs/>
          <w:sz w:val="26"/>
          <w:szCs w:val="26"/>
          <w:lang w:eastAsia="zh-CN"/>
        </w:rPr>
        <w:t xml:space="preserve"> </w:t>
      </w:r>
      <w:r w:rsidR="00D17063" w:rsidRPr="00D17063">
        <w:rPr>
          <w:rFonts w:asciiTheme="majorHAnsi" w:eastAsia="宋体" w:hAnsiTheme="majorHAnsi" w:cstheme="majorHAnsi"/>
          <w:b/>
          <w:bCs/>
          <w:i/>
          <w:iCs/>
          <w:sz w:val="26"/>
          <w:szCs w:val="26"/>
          <w:lang w:eastAsia="zh-CN"/>
        </w:rPr>
        <w:t>NHS</w:t>
      </w:r>
      <w:r w:rsidR="00D17063">
        <w:rPr>
          <w:rFonts w:asciiTheme="majorHAnsi" w:eastAsia="宋体" w:hAnsiTheme="majorHAnsi" w:cstheme="majorHAnsi"/>
          <w:b/>
          <w:bCs/>
          <w:i/>
          <w:iCs/>
          <w:sz w:val="26"/>
          <w:szCs w:val="26"/>
          <w:lang w:eastAsia="zh-CN"/>
        </w:rPr>
        <w:t xml:space="preserve"> / POSTCODE</w:t>
      </w:r>
    </w:p>
    <w:p w14:paraId="771EA9EA" w14:textId="04732B98" w:rsidR="0031332C" w:rsidRDefault="0031332C" w:rsidP="00C46451">
      <w:pPr>
        <w:rPr>
          <w:rFonts w:asciiTheme="majorHAnsi" w:eastAsia="宋体" w:hAnsiTheme="majorHAnsi" w:cstheme="majorHAnsi"/>
          <w:b/>
          <w:bCs/>
          <w:sz w:val="26"/>
          <w:szCs w:val="26"/>
          <w:lang w:eastAsia="zh-CN"/>
        </w:rPr>
      </w:pPr>
      <w:r>
        <w:rPr>
          <w:rFonts w:asciiTheme="majorHAnsi" w:eastAsia="宋体" w:hAnsiTheme="majorHAnsi" w:cstheme="majorHAnsi"/>
          <w:b/>
          <w:bCs/>
          <w:i/>
          <w:iCs/>
          <w:sz w:val="26"/>
          <w:szCs w:val="26"/>
          <w:lang w:eastAsia="zh-CN"/>
        </w:rPr>
        <w:t>Z &lt;= investment1</w:t>
      </w:r>
    </w:p>
    <w:p w14:paraId="3CD18E76" w14:textId="0E9379FE" w:rsidR="00D17063" w:rsidRPr="00C46451" w:rsidRDefault="00D17063" w:rsidP="00C4645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 xml:space="preserve">Table: </w:t>
      </w:r>
      <w:proofErr w:type="spellStart"/>
      <w:r>
        <w:rPr>
          <w:rFonts w:asciiTheme="majorHAnsi" w:eastAsia="宋体" w:hAnsiTheme="majorHAnsi" w:cstheme="majorHAnsi"/>
          <w:b/>
          <w:bCs/>
          <w:sz w:val="26"/>
          <w:szCs w:val="26"/>
          <w:lang w:eastAsia="zh-CN"/>
        </w:rPr>
        <w:t>RENT</w:t>
      </w:r>
      <w:r w:rsidRPr="00D17063">
        <w:rPr>
          <w:rFonts w:asciiTheme="majorHAnsi" w:eastAsia="宋体" w:hAnsiTheme="majorHAnsi" w:cstheme="majorHAnsi" w:hint="eastAsia"/>
          <w:b/>
          <w:bCs/>
          <w:i/>
          <w:iCs/>
          <w:sz w:val="26"/>
          <w:szCs w:val="26"/>
          <w:lang w:eastAsia="zh-CN"/>
        </w:rPr>
        <w:t>i</w:t>
      </w:r>
      <w:proofErr w:type="spellEnd"/>
      <w:r>
        <w:rPr>
          <w:rFonts w:asciiTheme="majorHAnsi" w:eastAsia="宋体" w:hAnsiTheme="majorHAnsi" w:cstheme="majorHAnsi" w:hint="eastAsia"/>
          <w:b/>
          <w:bCs/>
          <w:sz w:val="26"/>
          <w:szCs w:val="26"/>
          <w:lang w:eastAsia="zh-CN"/>
        </w:rPr>
        <w:t>房租成本</w:t>
      </w:r>
    </w:p>
    <w:p w14:paraId="562E9D10"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Capacity Constraint:</w:t>
      </w:r>
    </w:p>
    <w:p w14:paraId="5EBD1E53" w14:textId="5C3A511F"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w:rPr>
              <w:rFonts w:ascii="Cambria Math" w:eastAsia="宋体" w:hAnsi="Cambria Math" w:cstheme="majorHAnsi"/>
              <w:sz w:val="26"/>
              <w:szCs w:val="26"/>
              <w:lang w:eastAsia="zh-CN"/>
            </w:rPr>
            <m:t>,</m:t>
          </m:r>
          <m:r>
            <m:rPr>
              <m:sty m:val="p"/>
            </m:rPr>
            <w:rPr>
              <w:rFonts w:ascii="Cambria Math" w:eastAsia="宋体" w:hAnsi="Cambria Math" w:cstheme="majorHAnsi"/>
              <w:sz w:val="26"/>
              <w:szCs w:val="26"/>
              <w:lang w:eastAsia="zh-CN"/>
            </w:rPr>
            <m:t xml:space="preserve"> ∀</m:t>
          </m:r>
          <m:r>
            <w:rPr>
              <w:rFonts w:ascii="Cambria Math" w:eastAsia="宋体" w:hAnsi="Cambria Math" w:cstheme="majorHAnsi"/>
              <w:sz w:val="26"/>
              <w:szCs w:val="26"/>
              <w:lang w:eastAsia="zh-CN"/>
            </w:rPr>
            <m:t>i</m:t>
          </m:r>
        </m:oMath>
      </m:oMathPara>
    </w:p>
    <w:p w14:paraId="18413B62"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Demand Satisfaction Constraint:</w:t>
      </w:r>
    </w:p>
    <w:p w14:paraId="289B3A62" w14:textId="444705E0"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D</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j</m:t>
              </m:r>
            </m:sub>
          </m:sSub>
          <m:r>
            <w:rPr>
              <w:rFonts w:ascii="Cambria Math" w:eastAsia="宋体" w:hAnsi="Cambria Math" w:cstheme="majorHAnsi"/>
              <w:sz w:val="26"/>
              <w:szCs w:val="26"/>
              <w:lang w:eastAsia="zh-CN"/>
            </w:rPr>
            <m:t>,</m:t>
          </m:r>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j</m:t>
          </m:r>
        </m:oMath>
      </m:oMathPara>
    </w:p>
    <w:p w14:paraId="661B8F26"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Pickup Point Number Limit:</w:t>
      </w:r>
    </w:p>
    <w:p w14:paraId="33672B8E" w14:textId="1320E0AD"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e>
                <m:sub>
                  <m:r>
                    <w:rPr>
                      <w:rFonts w:ascii="Cambria Math" w:eastAsia="宋体" w:hAnsi="Cambria Math" w:cstheme="majorHAnsi"/>
                      <w:sz w:val="26"/>
                      <w:szCs w:val="26"/>
                      <w:lang w:eastAsia="zh-CN"/>
                    </w:rPr>
                    <m:t>i</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r>
            <m:rPr>
              <m:nor/>
            </m:rPr>
            <w:rPr>
              <w:rFonts w:ascii="Cambria Math" w:eastAsia="宋体" w:hAnsi="Cambria Math" w:cstheme="majorHAnsi"/>
              <w:sz w:val="26"/>
              <w:szCs w:val="26"/>
              <w:lang w:eastAsia="zh-CN"/>
            </w:rPr>
            <m:t>Max</m:t>
          </m:r>
          <m:r>
            <m:rPr>
              <m:lit/>
              <m:nor/>
            </m:rPr>
            <w:rPr>
              <w:rFonts w:ascii="Cambria Math" w:eastAsia="宋体" w:hAnsi="Cambria Math" w:cstheme="majorHAnsi"/>
              <w:sz w:val="26"/>
              <w:szCs w:val="26"/>
              <w:lang w:eastAsia="zh-CN"/>
            </w:rPr>
            <m:t>_</m:t>
          </m:r>
          <w:proofErr w:type="spellStart"/>
          <m:r>
            <m:rPr>
              <m:nor/>
            </m:rPr>
            <w:rPr>
              <w:rFonts w:ascii="Cambria Math" w:eastAsia="宋体" w:hAnsi="Cambria Math" w:cstheme="majorHAnsi"/>
              <w:sz w:val="26"/>
              <w:szCs w:val="26"/>
              <w:lang w:eastAsia="zh-CN"/>
            </w:rPr>
            <m:t>number</m:t>
          </m:r>
          <m:r>
            <m:rPr>
              <m:lit/>
              <m:nor/>
            </m:rPr>
            <w:rPr>
              <w:rFonts w:ascii="Cambria Math" w:eastAsia="宋体" w:hAnsi="Cambria Math" w:cstheme="majorHAnsi"/>
              <w:sz w:val="26"/>
              <w:szCs w:val="26"/>
              <w:lang w:eastAsia="zh-CN"/>
            </w:rPr>
            <m:t>_</m:t>
          </m:r>
          <m:r>
            <m:rPr>
              <m:nor/>
            </m:rPr>
            <w:rPr>
              <w:rFonts w:ascii="Cambria Math" w:eastAsia="宋体" w:hAnsi="Cambria Math" w:cstheme="majorHAnsi"/>
              <w:sz w:val="26"/>
              <w:szCs w:val="26"/>
              <w:lang w:eastAsia="zh-CN"/>
            </w:rPr>
            <m:t>depots</m:t>
          </m:r>
        </m:oMath>
      </m:oMathPara>
      <w:proofErr w:type="spellEnd"/>
    </w:p>
    <w:p w14:paraId="17FEB470"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Investment Constraint:</w:t>
      </w:r>
    </w:p>
    <w:p w14:paraId="7AA10548" w14:textId="214E39C3"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e>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C</m:t>
                      </m:r>
                    </m:e>
                    <m:sub>
                      <m:r>
                        <w:rPr>
                          <w:rFonts w:ascii="Cambria Math" w:eastAsia="宋体" w:hAnsi="Cambria Math" w:cstheme="majorHAnsi"/>
                          <w:sz w:val="26"/>
                          <w:szCs w:val="26"/>
                          <w:lang w:eastAsia="zh-CN"/>
                        </w:rPr>
                        <m:t>ij</m:t>
                      </m:r>
                    </m:sub>
                  </m:sSub>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e>
          </m:nary>
          <m:r>
            <w:rPr>
              <w:rFonts w:ascii="Cambria Math" w:eastAsia="宋体" w:hAnsi="Cambria Math" w:cstheme="majorHAnsi"/>
              <w:sz w:val="26"/>
              <w:szCs w:val="26"/>
              <w:lang w:eastAsia="zh-CN"/>
            </w:rPr>
            <m:t>+</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F</m:t>
                  </m:r>
                </m:e>
                <m:sub>
                  <m:r>
                    <w:rPr>
                      <w:rFonts w:ascii="Cambria Math" w:eastAsia="宋体" w:hAnsi="Cambria Math" w:cstheme="majorHAnsi"/>
                      <w:sz w:val="26"/>
                      <w:szCs w:val="26"/>
                      <w:lang w:eastAsia="zh-CN"/>
                    </w:rPr>
                    <m:t>i</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m:rPr>
              <m:nor/>
            </m:rPr>
            <w:rPr>
              <w:rFonts w:ascii="Cambria Math" w:eastAsia="宋体" w:hAnsi="Cambria Math" w:cstheme="majorHAnsi"/>
              <w:sz w:val="26"/>
              <w:szCs w:val="26"/>
              <w:lang w:eastAsia="zh-CN"/>
            </w:rPr>
            <m:t>Investment</m:t>
          </m:r>
        </m:oMath>
      </m:oMathPara>
    </w:p>
    <w:p w14:paraId="54FE9DA4" w14:textId="77777777" w:rsidR="00C46451" w:rsidRDefault="00C46451" w:rsidP="00C46451">
      <w:pPr>
        <w:rPr>
          <w:rFonts w:asciiTheme="majorHAnsi" w:eastAsia="宋体" w:hAnsiTheme="majorHAnsi" w:cstheme="majorHAnsi"/>
          <w:sz w:val="26"/>
          <w:szCs w:val="26"/>
          <w:lang w:eastAsia="zh-CN"/>
        </w:rPr>
      </w:pPr>
    </w:p>
    <w:p w14:paraId="0E54A7A6" w14:textId="53322A0F" w:rsidR="00C46451" w:rsidRPr="00C46451" w:rsidRDefault="00C46451" w:rsidP="00C46451">
      <w:pPr>
        <w:pStyle w:val="Heading1"/>
      </w:pPr>
      <w:r w:rsidRPr="00C46451">
        <w:t xml:space="preserve">Model 2 - </w:t>
      </w:r>
      <w:r w:rsidR="00071511" w:rsidRPr="00071511">
        <w:t>Transportation Time Minimization Model (</w:t>
      </w:r>
      <w:r w:rsidR="00267470">
        <w:t>MI</w:t>
      </w:r>
      <w:r w:rsidR="00071511" w:rsidRPr="00071511">
        <w:t>P)</w:t>
      </w:r>
      <w:r w:rsidR="0038400B" w:rsidRPr="0038400B">
        <w:t xml:space="preserve"> [Based on the optimized solution of Model 1]</w:t>
      </w:r>
    </w:p>
    <w:p w14:paraId="6908D377" w14:textId="77777777" w:rsidR="000F57F3"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Objective:</w:t>
      </w:r>
    </w:p>
    <w:p w14:paraId="67B82A0C" w14:textId="3DD16DB4" w:rsidR="00C46451" w:rsidRPr="000F57F3" w:rsidRDefault="000F57F3" w:rsidP="00C46451">
      <w:pPr>
        <w:rPr>
          <w:rFonts w:asciiTheme="majorHAnsi" w:eastAsia="宋体" w:hAnsiTheme="majorHAnsi" w:cstheme="majorHAnsi"/>
          <w:sz w:val="26"/>
          <w:szCs w:val="26"/>
          <w:lang w:eastAsia="zh-CN"/>
        </w:rPr>
      </w:pPr>
      <w:r w:rsidRPr="000F57F3">
        <w:rPr>
          <w:rFonts w:asciiTheme="majorHAnsi" w:eastAsia="宋体" w:hAnsiTheme="majorHAnsi" w:cstheme="majorHAnsi"/>
          <w:sz w:val="26"/>
          <w:szCs w:val="26"/>
          <w:lang w:eastAsia="zh-CN"/>
        </w:rPr>
        <w:t>Minimize the total transportation time using different types of vehicles for goods delivery.</w:t>
      </w:r>
    </w:p>
    <w:p w14:paraId="1F31EF8B"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Decision Variables:</w:t>
      </w:r>
    </w:p>
    <w:p w14:paraId="3EDFF6ED" w14:textId="0DB1A75E" w:rsidR="000F57F3" w:rsidRDefault="000F57F3" w:rsidP="000F57F3">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V1 i</m:t>
        </m:r>
      </m:oMath>
      <w:r w:rsidRPr="000F57F3">
        <w:rPr>
          <w:rFonts w:asciiTheme="majorHAnsi" w:eastAsia="宋体" w:hAnsiTheme="majorHAnsi" w:cstheme="majorHAnsi"/>
          <w:sz w:val="26"/>
          <w:szCs w:val="26"/>
          <w:lang w:eastAsia="zh-CN"/>
        </w:rPr>
        <w:t>: The number of</w:t>
      </w:r>
      <w:r w:rsidRPr="0083399B">
        <w:rPr>
          <w:rFonts w:asciiTheme="majorHAnsi" w:eastAsia="宋体" w:hAnsiTheme="majorHAnsi" w:cstheme="majorHAnsi"/>
          <w:b/>
          <w:bCs/>
          <w:sz w:val="26"/>
          <w:szCs w:val="26"/>
          <w:lang w:eastAsia="zh-CN"/>
        </w:rPr>
        <w:t xml:space="preserve"> trucks</w:t>
      </w:r>
      <w:r w:rsidRPr="000F57F3">
        <w:rPr>
          <w:rFonts w:asciiTheme="majorHAnsi" w:eastAsia="宋体" w:hAnsiTheme="majorHAnsi" w:cstheme="majorHAnsi"/>
          <w:sz w:val="26"/>
          <w:szCs w:val="26"/>
          <w:lang w:eastAsia="zh-CN"/>
        </w:rPr>
        <w:t xml:space="preserve"> purchased at the </w:t>
      </w:r>
      <m:oMath>
        <m:r>
          <w:rPr>
            <w:rFonts w:ascii="Cambria Math" w:eastAsia="宋体" w:hAnsi="Cambria Math" w:cstheme="majorHAnsi"/>
            <w:sz w:val="26"/>
            <w:szCs w:val="26"/>
            <w:lang w:eastAsia="zh-CN"/>
          </w:rPr>
          <m:t xml:space="preserve">i </m:t>
        </m:r>
      </m:oMath>
      <w:r w:rsidRPr="000F57F3">
        <w:rPr>
          <w:rFonts w:asciiTheme="majorHAnsi" w:eastAsia="宋体" w:hAnsiTheme="majorHAnsi" w:cstheme="majorHAnsi"/>
          <w:sz w:val="26"/>
          <w:szCs w:val="26"/>
          <w:lang w:eastAsia="zh-CN"/>
        </w:rPr>
        <w:t>th</w:t>
      </w:r>
      <w:r>
        <w:rPr>
          <w:rFonts w:asciiTheme="majorHAnsi" w:eastAsia="宋体" w:hAnsiTheme="majorHAnsi" w:cstheme="majorHAnsi" w:hint="eastAsia"/>
          <w:sz w:val="26"/>
          <w:szCs w:val="26"/>
          <w:lang w:eastAsia="zh-CN"/>
        </w:rPr>
        <w:t xml:space="preserve"> </w:t>
      </w:r>
      <w:r w:rsidRPr="000F57F3">
        <w:rPr>
          <w:rFonts w:asciiTheme="majorHAnsi" w:eastAsia="宋体" w:hAnsiTheme="majorHAnsi" w:cstheme="majorHAnsi"/>
          <w:sz w:val="26"/>
          <w:szCs w:val="26"/>
          <w:lang w:eastAsia="zh-CN"/>
        </w:rPr>
        <w:t>delivery station.</w:t>
      </w:r>
    </w:p>
    <w:p w14:paraId="36B8AFD7" w14:textId="545F5D29" w:rsidR="000F57F3" w:rsidRDefault="000F57F3" w:rsidP="000F57F3">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V2 i</m:t>
        </m:r>
      </m:oMath>
      <w:r w:rsidRPr="000F57F3">
        <w:rPr>
          <w:rFonts w:asciiTheme="majorHAnsi" w:eastAsia="宋体" w:hAnsiTheme="majorHAnsi" w:cstheme="majorHAnsi"/>
          <w:sz w:val="26"/>
          <w:szCs w:val="26"/>
          <w:lang w:eastAsia="zh-CN"/>
        </w:rPr>
        <w:t xml:space="preserve">: The number of </w:t>
      </w:r>
      <w:r w:rsidRPr="00454D38">
        <w:rPr>
          <w:rFonts w:asciiTheme="majorHAnsi" w:eastAsia="宋体" w:hAnsiTheme="majorHAnsi" w:cstheme="majorHAnsi"/>
          <w:b/>
          <w:bCs/>
          <w:sz w:val="26"/>
          <w:szCs w:val="26"/>
          <w:lang w:eastAsia="zh-CN"/>
        </w:rPr>
        <w:t>motorcycles</w:t>
      </w:r>
      <w:r w:rsidRPr="000F57F3">
        <w:rPr>
          <w:rFonts w:asciiTheme="majorHAnsi" w:eastAsia="宋体" w:hAnsiTheme="majorHAnsi" w:cstheme="majorHAnsi"/>
          <w:sz w:val="26"/>
          <w:szCs w:val="26"/>
          <w:lang w:eastAsia="zh-CN"/>
        </w:rPr>
        <w:t xml:space="preserve"> purchased at the</w:t>
      </w:r>
      <m:oMath>
        <m:r>
          <w:rPr>
            <w:rFonts w:ascii="Cambria Math" w:eastAsia="宋体" w:hAnsi="Cambria Math" w:cstheme="majorHAnsi"/>
            <w:sz w:val="26"/>
            <w:szCs w:val="26"/>
            <w:lang w:eastAsia="zh-CN"/>
          </w:rPr>
          <m:t xml:space="preserve"> i </m:t>
        </m:r>
      </m:oMath>
      <w:r w:rsidRPr="000F57F3">
        <w:rPr>
          <w:rFonts w:asciiTheme="majorHAnsi" w:eastAsia="宋体" w:hAnsiTheme="majorHAnsi" w:cstheme="majorHAnsi"/>
          <w:sz w:val="26"/>
          <w:szCs w:val="26"/>
          <w:lang w:eastAsia="zh-CN"/>
        </w:rPr>
        <w:t>th</w:t>
      </w:r>
      <w:r>
        <w:rPr>
          <w:rFonts w:asciiTheme="majorHAnsi" w:eastAsia="宋体" w:hAnsiTheme="majorHAnsi" w:cstheme="majorHAnsi" w:hint="eastAsia"/>
          <w:sz w:val="26"/>
          <w:szCs w:val="26"/>
          <w:lang w:eastAsia="zh-CN"/>
        </w:rPr>
        <w:t xml:space="preserve"> </w:t>
      </w:r>
      <w:r w:rsidRPr="000F57F3">
        <w:rPr>
          <w:rFonts w:asciiTheme="majorHAnsi" w:eastAsia="宋体" w:hAnsiTheme="majorHAnsi" w:cstheme="majorHAnsi"/>
          <w:sz w:val="26"/>
          <w:szCs w:val="26"/>
          <w:lang w:eastAsia="zh-CN"/>
        </w:rPr>
        <w:t>delivery station.</w:t>
      </w:r>
    </w:p>
    <w:p w14:paraId="788012B9" w14:textId="138FC4C8" w:rsidR="000F57F3" w:rsidRDefault="000F57F3" w:rsidP="000F57F3">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V3 i</m:t>
        </m:r>
      </m:oMath>
      <w:r w:rsidRPr="000F57F3">
        <w:rPr>
          <w:rFonts w:asciiTheme="majorHAnsi" w:eastAsia="宋体" w:hAnsiTheme="majorHAnsi" w:cstheme="majorHAnsi"/>
          <w:sz w:val="26"/>
          <w:szCs w:val="26"/>
          <w:lang w:eastAsia="zh-CN"/>
        </w:rPr>
        <w:t xml:space="preserve"> : The number of </w:t>
      </w:r>
      <w:r w:rsidRPr="00454D38">
        <w:rPr>
          <w:rFonts w:asciiTheme="majorHAnsi" w:eastAsia="宋体" w:hAnsiTheme="majorHAnsi" w:cstheme="majorHAnsi"/>
          <w:b/>
          <w:bCs/>
          <w:sz w:val="26"/>
          <w:szCs w:val="26"/>
          <w:lang w:eastAsia="zh-CN"/>
        </w:rPr>
        <w:t xml:space="preserve">bicycles </w:t>
      </w:r>
      <w:r w:rsidRPr="000F57F3">
        <w:rPr>
          <w:rFonts w:asciiTheme="majorHAnsi" w:eastAsia="宋体" w:hAnsiTheme="majorHAnsi" w:cstheme="majorHAnsi"/>
          <w:sz w:val="26"/>
          <w:szCs w:val="26"/>
          <w:lang w:eastAsia="zh-CN"/>
        </w:rPr>
        <w:t>purchased at the</w:t>
      </w:r>
      <m:oMath>
        <m:r>
          <w:rPr>
            <w:rFonts w:ascii="Cambria Math" w:eastAsia="宋体" w:hAnsi="Cambria Math" w:cstheme="majorHAnsi"/>
            <w:sz w:val="26"/>
            <w:szCs w:val="26"/>
            <w:lang w:eastAsia="zh-CN"/>
          </w:rPr>
          <m:t xml:space="preserve"> i </m:t>
        </m:r>
      </m:oMath>
      <w:r w:rsidRPr="000F57F3">
        <w:rPr>
          <w:rFonts w:asciiTheme="majorHAnsi" w:eastAsia="宋体" w:hAnsiTheme="majorHAnsi" w:cstheme="majorHAnsi"/>
          <w:sz w:val="26"/>
          <w:szCs w:val="26"/>
          <w:lang w:eastAsia="zh-CN"/>
        </w:rPr>
        <w:t>th delivery station.</w:t>
      </w:r>
    </w:p>
    <w:p w14:paraId="1C6F624F" w14:textId="77777777" w:rsidR="000F57F3" w:rsidRPr="00C46451" w:rsidRDefault="000F57F3" w:rsidP="004B64AC">
      <w:pPr>
        <w:rPr>
          <w:rFonts w:asciiTheme="majorHAnsi" w:eastAsia="宋体" w:hAnsiTheme="majorHAnsi" w:cstheme="majorHAnsi"/>
          <w:sz w:val="26"/>
          <w:szCs w:val="26"/>
          <w:lang w:eastAsia="zh-CN"/>
        </w:rPr>
      </w:pPr>
    </w:p>
    <w:p w14:paraId="1E249940" w14:textId="77777777" w:rsid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Objective Function:</w:t>
      </w:r>
    </w:p>
    <w:p w14:paraId="0A327215" w14:textId="1CB0528C" w:rsidR="003E3AB4" w:rsidRPr="00866F73" w:rsidRDefault="00866F73" w:rsidP="00C46451">
      <w:pPr>
        <w:rPr>
          <w:rFonts w:asciiTheme="majorHAnsi" w:eastAsia="宋体" w:hAnsiTheme="majorHAnsi" w:cstheme="majorHAnsi"/>
          <w:sz w:val="26"/>
          <w:szCs w:val="26"/>
          <w:lang w:eastAsia="zh-CN"/>
        </w:rPr>
      </w:pPr>
      <m:oMathPara>
        <m:oMath>
          <m:r>
            <m:rPr>
              <m:nor/>
            </m:rPr>
            <w:rPr>
              <w:rFonts w:ascii="Cambria Math" w:eastAsia="宋体" w:hAnsi="Cambria Math" w:cstheme="majorHAnsi"/>
              <w:sz w:val="26"/>
              <w:szCs w:val="26"/>
              <w:lang w:eastAsia="zh-CN"/>
            </w:rPr>
            <w:lastRenderedPageBreak/>
            <m:t xml:space="preserve">Minimize </m:t>
          </m:r>
          <m:r>
            <w:rPr>
              <w:rFonts w:ascii="Cambria Math" w:eastAsia="宋体" w:hAnsi="Cambria Math" w:cstheme="majorHAnsi"/>
              <w:sz w:val="26"/>
              <w:szCs w:val="26"/>
              <w:lang w:eastAsia="zh-CN"/>
            </w:rPr>
            <m:t>Z=</m:t>
          </m:r>
          <m:nary>
            <m:naryPr>
              <m:chr m:val="∑"/>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i=1</m:t>
              </m:r>
              <m:ctrlPr>
                <w:rPr>
                  <w:rFonts w:ascii="Cambria Math" w:eastAsia="宋体" w:hAnsi="Cambria Math" w:cstheme="majorHAnsi"/>
                  <w:i/>
                  <w:sz w:val="26"/>
                  <w:szCs w:val="26"/>
                  <w:lang w:eastAsia="zh-CN"/>
                </w:rPr>
              </m:ctrlPr>
            </m:sub>
            <m:sup>
              <m:r>
                <w:rPr>
                  <w:rFonts w:ascii="Cambria Math" w:eastAsia="宋体" w:hAnsi="Cambria Math" w:cstheme="majorHAnsi"/>
                  <w:sz w:val="26"/>
                  <w:szCs w:val="26"/>
                  <w:lang w:eastAsia="zh-CN"/>
                </w:rPr>
                <m:t>n</m:t>
              </m:r>
              <m:ctrlPr>
                <w:rPr>
                  <w:rFonts w:ascii="Cambria Math" w:eastAsia="宋体" w:hAnsi="Cambria Math" w:cstheme="majorHAnsi"/>
                  <w:i/>
                  <w:sz w:val="26"/>
                  <w:szCs w:val="26"/>
                  <w:lang w:eastAsia="zh-CN"/>
                </w:rPr>
              </m:ctrlPr>
            </m:sup>
            <m:e>
              <m:nary>
                <m:naryPr>
                  <m:chr m:val="∑"/>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j=1</m:t>
                  </m:r>
                  <m:ctrlPr>
                    <w:rPr>
                      <w:rFonts w:ascii="Cambria Math" w:eastAsia="宋体" w:hAnsi="Cambria Math" w:cstheme="majorHAnsi"/>
                      <w:i/>
                      <w:sz w:val="26"/>
                      <w:szCs w:val="26"/>
                      <w:lang w:eastAsia="zh-CN"/>
                    </w:rPr>
                  </m:ctrlPr>
                </m:sub>
                <m:sup>
                  <m:r>
                    <w:rPr>
                      <w:rFonts w:ascii="Cambria Math" w:eastAsia="宋体" w:hAnsi="Cambria Math" w:cstheme="majorHAnsi"/>
                      <w:sz w:val="26"/>
                      <w:szCs w:val="26"/>
                      <w:lang w:eastAsia="zh-CN"/>
                    </w:rPr>
                    <m:t>m</m:t>
                  </m:r>
                  <m:ctrlPr>
                    <w:rPr>
                      <w:rFonts w:ascii="Cambria Math" w:eastAsia="宋体" w:hAnsi="Cambria Math" w:cstheme="majorHAnsi"/>
                      <w:i/>
                      <w:sz w:val="26"/>
                      <w:szCs w:val="26"/>
                      <w:lang w:eastAsia="zh-CN"/>
                    </w:rPr>
                  </m:ctrlPr>
                </m:sup>
                <m:e>
                  <m:d>
                    <m:dPr>
                      <m:ctrlPr>
                        <w:rPr>
                          <w:rFonts w:ascii="Cambria Math" w:eastAsia="宋体" w:hAnsi="Cambria Math" w:cstheme="majorHAnsi"/>
                          <w:i/>
                          <w:sz w:val="26"/>
                          <w:szCs w:val="26"/>
                          <w:lang w:eastAsia="zh-CN"/>
                        </w:rPr>
                      </m:ctrlPr>
                    </m:dPr>
                    <m:e>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Truck</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highlight w:val="yellow"/>
                          <w:lang w:eastAsia="zh-CN"/>
                        </w:rPr>
                        <m:t>V</m:t>
                      </m:r>
                      <m:sSub>
                        <m:sSubPr>
                          <m:ctrlPr>
                            <w:rPr>
                              <w:rFonts w:ascii="Cambria Math" w:eastAsia="宋体" w:hAnsi="Cambria Math" w:cstheme="majorHAnsi"/>
                              <w:i/>
                              <w:sz w:val="26"/>
                              <w:szCs w:val="26"/>
                              <w:highlight w:val="yellow"/>
                              <w:lang w:eastAsia="zh-CN"/>
                            </w:rPr>
                          </m:ctrlPr>
                        </m:sSubPr>
                        <m:e>
                          <m:r>
                            <w:rPr>
                              <w:rFonts w:ascii="Cambria Math" w:eastAsia="宋体" w:hAnsi="Cambria Math" w:cstheme="majorHAnsi"/>
                              <w:sz w:val="26"/>
                              <w:szCs w:val="26"/>
                              <w:highlight w:val="yellow"/>
                              <w:lang w:eastAsia="zh-CN"/>
                            </w:rPr>
                            <m:t>1</m:t>
                          </m:r>
                        </m:e>
                        <m:sub>
                          <m:r>
                            <w:rPr>
                              <w:rFonts w:ascii="Cambria Math" w:eastAsia="宋体" w:hAnsi="Cambria Math" w:cstheme="majorHAnsi"/>
                              <w:sz w:val="26"/>
                              <w:szCs w:val="26"/>
                              <w:highlight w:val="yellow"/>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w:rPr>
                          <w:rFonts w:ascii="Cambria Math" w:eastAsia="宋体" w:hAnsi="Cambria Math" w:cstheme="majorHAnsi"/>
                          <w:sz w:val="26"/>
                          <w:szCs w:val="26"/>
                          <w:lang w:eastAsia="zh-CN"/>
                        </w:rPr>
                        <m:t>+</m:t>
                      </m:r>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Motorcycle</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Motorcycle</m:t>
                          </m:r>
                        </m:sub>
                      </m:sSub>
                      <m:r>
                        <w:rPr>
                          <w:rFonts w:ascii="Cambria Math" w:eastAsia="宋体" w:hAnsi="Cambria Math" w:cstheme="majorHAnsi"/>
                          <w:sz w:val="26"/>
                          <w:szCs w:val="26"/>
                          <w:lang w:eastAsia="zh-CN"/>
                        </w:rPr>
                        <m:t>+</m:t>
                      </m:r>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Bicycle</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Bicycle</m:t>
                          </m:r>
                        </m:sub>
                      </m:sSub>
                    </m:e>
                  </m:d>
                </m:e>
              </m:nary>
            </m:e>
          </m:nary>
        </m:oMath>
      </m:oMathPara>
    </w:p>
    <w:p w14:paraId="42EA35B4" w14:textId="16E51F75" w:rsidR="0031332C" w:rsidRDefault="0031332C" w:rsidP="00C46451">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I</m:t>
        </m:r>
      </m:oMath>
      <w:r>
        <w:rPr>
          <w:rFonts w:asciiTheme="majorHAnsi" w:eastAsia="宋体" w:hAnsiTheme="majorHAnsi" w:cstheme="majorHAnsi"/>
          <w:sz w:val="26"/>
          <w:szCs w:val="26"/>
          <w:lang w:eastAsia="zh-CN"/>
        </w:rPr>
        <w:t xml:space="preserve"> -&gt; </w:t>
      </w:r>
      <w:r>
        <w:rPr>
          <w:rFonts w:asciiTheme="majorHAnsi" w:eastAsia="宋体" w:hAnsiTheme="majorHAnsi" w:cstheme="majorHAnsi" w:hint="eastAsia"/>
          <w:sz w:val="26"/>
          <w:szCs w:val="26"/>
          <w:lang w:eastAsia="zh-CN"/>
        </w:rPr>
        <w:t>pot</w:t>
      </w:r>
      <w:r>
        <w:rPr>
          <w:rFonts w:asciiTheme="majorHAnsi" w:eastAsia="宋体" w:hAnsiTheme="majorHAnsi" w:cstheme="majorHAnsi"/>
          <w:sz w:val="26"/>
          <w:szCs w:val="26"/>
          <w:lang w:eastAsia="zh-CN"/>
        </w:rPr>
        <w:t xml:space="preserve">ential delivery station </w:t>
      </w:r>
      <w:r>
        <w:rPr>
          <w:rFonts w:asciiTheme="majorHAnsi" w:eastAsia="宋体" w:hAnsiTheme="majorHAnsi" w:cstheme="majorHAnsi" w:hint="eastAsia"/>
          <w:sz w:val="26"/>
          <w:szCs w:val="26"/>
          <w:lang w:eastAsia="zh-CN"/>
        </w:rPr>
        <w:t>的编号</w:t>
      </w:r>
    </w:p>
    <w:p w14:paraId="36676175" w14:textId="77777777" w:rsidR="0031332C" w:rsidRDefault="0031332C" w:rsidP="00C46451">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J</m:t>
        </m:r>
      </m:oMath>
      <w:r>
        <w:rPr>
          <w:rFonts w:asciiTheme="majorHAnsi" w:eastAsia="宋体" w:hAnsiTheme="majorHAnsi" w:cstheme="majorHAnsi"/>
          <w:sz w:val="26"/>
          <w:szCs w:val="26"/>
          <w:lang w:eastAsia="zh-CN"/>
        </w:rPr>
        <w:t xml:space="preserve">-&gt; demand zone </w:t>
      </w:r>
      <w:r>
        <w:rPr>
          <w:rFonts w:asciiTheme="majorHAnsi" w:eastAsia="宋体" w:hAnsiTheme="majorHAnsi" w:cstheme="majorHAnsi" w:hint="eastAsia"/>
          <w:sz w:val="26"/>
          <w:szCs w:val="26"/>
          <w:lang w:eastAsia="zh-CN"/>
        </w:rPr>
        <w:t>编号</w:t>
      </w:r>
    </w:p>
    <w:p w14:paraId="25CF0378" w14:textId="0E29E954" w:rsidR="0031332C" w:rsidRPr="00C46451" w:rsidRDefault="0031332C" w:rsidP="0031332C">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X ij</m:t>
        </m:r>
      </m:oMath>
      <w:r w:rsidRPr="00C46451">
        <w:rPr>
          <w:rFonts w:asciiTheme="majorHAnsi" w:eastAsia="宋体" w:hAnsiTheme="majorHAnsi" w:cstheme="majorHAnsi"/>
          <w:sz w:val="26"/>
          <w:szCs w:val="26"/>
          <w:lang w:eastAsia="zh-CN"/>
        </w:rPr>
        <w:t>: The flow of goods</w:t>
      </w:r>
      <w:r>
        <w:rPr>
          <w:rFonts w:asciiTheme="majorHAnsi" w:eastAsia="宋体" w:hAnsiTheme="majorHAnsi" w:cstheme="majorHAnsi"/>
          <w:sz w:val="26"/>
          <w:szCs w:val="26"/>
          <w:lang w:eastAsia="zh-CN"/>
        </w:rPr>
        <w:t>(</w:t>
      </w:r>
      <w:r>
        <w:rPr>
          <w:rFonts w:asciiTheme="majorHAnsi" w:eastAsia="宋体" w:hAnsiTheme="majorHAnsi" w:cstheme="majorHAnsi" w:hint="eastAsia"/>
          <w:sz w:val="26"/>
          <w:szCs w:val="26"/>
          <w:lang w:eastAsia="zh-CN"/>
        </w:rPr>
        <w:t>货物件数</w:t>
      </w:r>
      <w:r>
        <w:rPr>
          <w:rFonts w:asciiTheme="majorHAnsi" w:eastAsia="宋体" w:hAnsiTheme="majorHAnsi" w:cstheme="majorHAnsi"/>
          <w:sz w:val="26"/>
          <w:szCs w:val="26"/>
          <w:lang w:eastAsia="zh-CN"/>
        </w:rPr>
        <w:t>)</w:t>
      </w:r>
      <w:r w:rsidRPr="00C46451">
        <w:rPr>
          <w:rFonts w:asciiTheme="majorHAnsi" w:eastAsia="宋体" w:hAnsiTheme="majorHAnsi" w:cstheme="majorHAnsi"/>
          <w:sz w:val="26"/>
          <w:szCs w:val="26"/>
          <w:lang w:eastAsia="zh-CN"/>
        </w:rPr>
        <w:t xml:space="preserve"> from pick-up point i to demand area j (continuous variable).</w:t>
      </w:r>
    </w:p>
    <w:p w14:paraId="11C4E83D" w14:textId="77777777" w:rsidR="0031332C" w:rsidRDefault="0031332C" w:rsidP="0031332C">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Y i</m:t>
        </m:r>
      </m:oMath>
      <w:r w:rsidRPr="00C46451">
        <w:rPr>
          <w:rFonts w:asciiTheme="majorHAnsi" w:eastAsia="宋体" w:hAnsiTheme="majorHAnsi" w:cstheme="majorHAnsi"/>
          <w:sz w:val="26"/>
          <w:szCs w:val="26"/>
          <w:lang w:eastAsia="zh-CN"/>
        </w:rPr>
        <w:t>: Binary variable indicating</w:t>
      </w:r>
      <w:r w:rsidRPr="0031332C">
        <w:rPr>
          <w:rFonts w:asciiTheme="majorHAnsi" w:eastAsia="宋体" w:hAnsiTheme="majorHAnsi" w:cstheme="majorHAnsi"/>
          <w:b/>
          <w:bCs/>
          <w:sz w:val="26"/>
          <w:szCs w:val="26"/>
          <w:lang w:eastAsia="zh-CN"/>
        </w:rPr>
        <w:t xml:space="preserve"> whether</w:t>
      </w:r>
      <w:r w:rsidRPr="00C46451">
        <w:rPr>
          <w:rFonts w:asciiTheme="majorHAnsi" w:eastAsia="宋体" w:hAnsiTheme="majorHAnsi" w:cstheme="majorHAnsi"/>
          <w:sz w:val="26"/>
          <w:szCs w:val="26"/>
          <w:lang w:eastAsia="zh-CN"/>
        </w:rPr>
        <w:t xml:space="preserve"> a pick-up point is established at location </w:t>
      </w:r>
      <w:proofErr w:type="spellStart"/>
      <w:r w:rsidRPr="00C46451">
        <w:rPr>
          <w:rFonts w:asciiTheme="majorHAnsi" w:eastAsia="宋体" w:hAnsiTheme="majorHAnsi" w:cstheme="majorHAnsi"/>
          <w:sz w:val="26"/>
          <w:szCs w:val="26"/>
          <w:lang w:eastAsia="zh-CN"/>
        </w:rPr>
        <w:t>i</w:t>
      </w:r>
      <w:proofErr w:type="spellEnd"/>
      <w:r w:rsidRPr="00C46451">
        <w:rPr>
          <w:rFonts w:asciiTheme="majorHAnsi" w:eastAsia="宋体" w:hAnsiTheme="majorHAnsi" w:cstheme="majorHAnsi"/>
          <w:sz w:val="26"/>
          <w:szCs w:val="26"/>
          <w:lang w:eastAsia="zh-CN"/>
        </w:rPr>
        <w:t>.</w:t>
      </w:r>
    </w:p>
    <w:p w14:paraId="4046C75D" w14:textId="78366A86" w:rsidR="0031332C" w:rsidRDefault="00C34C82" w:rsidP="0031332C">
      <w:pPr>
        <w:rPr>
          <w:rFonts w:asciiTheme="majorHAnsi" w:eastAsia="宋体" w:hAnsiTheme="majorHAnsi" w:cstheme="majorHAnsi"/>
          <w:sz w:val="26"/>
          <w:szCs w:val="26"/>
          <w:lang w:eastAsia="zh-CN"/>
        </w:rPr>
      </w:pPr>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D</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j</m:t>
            </m:r>
          </m:sub>
        </m:sSub>
      </m:oMath>
      <w:r w:rsidR="0031332C">
        <w:rPr>
          <w:rFonts w:asciiTheme="majorHAnsi" w:eastAsia="宋体" w:hAnsiTheme="majorHAnsi" w:cstheme="majorHAnsi"/>
          <w:sz w:val="26"/>
          <w:szCs w:val="26"/>
          <w:lang w:eastAsia="zh-CN"/>
        </w:rPr>
        <w:t xml:space="preserve">: </w:t>
      </w:r>
      <w:r w:rsidR="0031332C">
        <w:rPr>
          <w:rFonts w:asciiTheme="majorHAnsi" w:eastAsia="宋体" w:hAnsiTheme="majorHAnsi" w:cstheme="majorHAnsi" w:hint="eastAsia"/>
          <w:sz w:val="26"/>
          <w:szCs w:val="26"/>
          <w:lang w:eastAsia="zh-CN"/>
        </w:rPr>
        <w:t>j</w:t>
      </w:r>
      <w:r w:rsidR="0031332C">
        <w:rPr>
          <w:rFonts w:asciiTheme="majorHAnsi" w:eastAsia="宋体" w:hAnsiTheme="majorHAnsi" w:cstheme="majorHAnsi"/>
          <w:sz w:val="26"/>
          <w:szCs w:val="26"/>
          <w:lang w:eastAsia="zh-CN"/>
        </w:rPr>
        <w:t xml:space="preserve"> </w:t>
      </w:r>
      <w:r w:rsidR="0031332C">
        <w:rPr>
          <w:rFonts w:asciiTheme="majorHAnsi" w:eastAsia="宋体" w:hAnsiTheme="majorHAnsi" w:cstheme="majorHAnsi" w:hint="eastAsia"/>
          <w:sz w:val="26"/>
          <w:szCs w:val="26"/>
          <w:lang w:eastAsia="zh-CN"/>
        </w:rPr>
        <w:t>地</w:t>
      </w:r>
      <w:r>
        <w:rPr>
          <w:rFonts w:asciiTheme="majorHAnsi" w:eastAsia="宋体" w:hAnsiTheme="majorHAnsi" w:cstheme="majorHAnsi" w:hint="eastAsia"/>
          <w:sz w:val="26"/>
          <w:szCs w:val="26"/>
          <w:lang w:eastAsia="zh-CN"/>
        </w:rPr>
        <w:t>的月需求</w:t>
      </w:r>
    </w:p>
    <w:p w14:paraId="19706B9B" w14:textId="43AD7005" w:rsidR="0031332C" w:rsidRDefault="0031332C" w:rsidP="0031332C">
      <w:pPr>
        <w:rPr>
          <w:rFonts w:asciiTheme="majorHAnsi" w:eastAsia="宋体" w:hAnsiTheme="majorHAnsi" w:cstheme="majorHAnsi"/>
          <w:sz w:val="26"/>
          <w:szCs w:val="26"/>
          <w:lang w:eastAsia="zh-CN"/>
        </w:rPr>
      </w:pPr>
      <m:oMath>
        <m:r>
          <w:rPr>
            <w:rFonts w:ascii="Cambria Math" w:eastAsia="宋体" w:hAnsi="Cambria Math" w:cstheme="majorHAnsi" w:hint="eastAsia"/>
            <w:sz w:val="26"/>
            <w:szCs w:val="26"/>
            <w:lang w:eastAsia="zh-CN"/>
          </w:rPr>
          <m:t>d</m:t>
        </m:r>
        <m:r>
          <w:rPr>
            <w:rFonts w:ascii="Cambria Math" w:eastAsia="宋体" w:hAnsi="Cambria Math" w:cstheme="majorHAnsi"/>
            <w:sz w:val="26"/>
            <w:szCs w:val="26"/>
            <w:lang w:eastAsia="zh-CN"/>
          </w:rPr>
          <m:t xml:space="preserve"> ij</m:t>
        </m:r>
      </m:oMath>
      <w:r>
        <w:rPr>
          <w:rFonts w:asciiTheme="majorHAnsi" w:eastAsia="宋体" w:hAnsiTheme="majorHAnsi" w:cstheme="majorHAnsi"/>
          <w:sz w:val="26"/>
          <w:szCs w:val="26"/>
          <w:lang w:eastAsia="zh-CN"/>
        </w:rPr>
        <w:t xml:space="preserve">: </w:t>
      </w:r>
      <w:proofErr w:type="spellStart"/>
      <w:r>
        <w:rPr>
          <w:rFonts w:asciiTheme="majorHAnsi" w:eastAsia="宋体" w:hAnsiTheme="majorHAnsi" w:cstheme="majorHAnsi" w:hint="eastAsia"/>
          <w:sz w:val="26"/>
          <w:szCs w:val="26"/>
          <w:lang w:eastAsia="zh-CN"/>
        </w:rPr>
        <w:t>i</w:t>
      </w:r>
      <w:proofErr w:type="spellEnd"/>
      <w:r>
        <w:rPr>
          <w:rFonts w:asciiTheme="majorHAnsi" w:eastAsia="宋体" w:hAnsiTheme="majorHAnsi" w:cstheme="majorHAnsi" w:hint="eastAsia"/>
          <w:sz w:val="26"/>
          <w:szCs w:val="26"/>
          <w:lang w:eastAsia="zh-CN"/>
        </w:rPr>
        <w:t>地到</w:t>
      </w:r>
      <w:r>
        <w:rPr>
          <w:rFonts w:asciiTheme="majorHAnsi" w:eastAsia="宋体" w:hAnsiTheme="majorHAnsi" w:cstheme="majorHAnsi" w:hint="eastAsia"/>
          <w:sz w:val="26"/>
          <w:szCs w:val="26"/>
          <w:lang w:eastAsia="zh-CN"/>
        </w:rPr>
        <w:t>j</w:t>
      </w:r>
      <w:r>
        <w:rPr>
          <w:rFonts w:asciiTheme="majorHAnsi" w:eastAsia="宋体" w:hAnsiTheme="majorHAnsi" w:cstheme="majorHAnsi"/>
          <w:sz w:val="26"/>
          <w:szCs w:val="26"/>
          <w:lang w:eastAsia="zh-CN"/>
        </w:rPr>
        <w:t xml:space="preserve"> </w:t>
      </w:r>
      <w:r>
        <w:rPr>
          <w:rFonts w:asciiTheme="majorHAnsi" w:eastAsia="宋体" w:hAnsiTheme="majorHAnsi" w:cstheme="majorHAnsi" w:hint="eastAsia"/>
          <w:sz w:val="26"/>
          <w:szCs w:val="26"/>
          <w:lang w:eastAsia="zh-CN"/>
        </w:rPr>
        <w:t>地的距离</w:t>
      </w:r>
    </w:p>
    <w:p w14:paraId="1FACC226" w14:textId="77777777" w:rsidR="0031332C" w:rsidRDefault="0031332C" w:rsidP="0031332C">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V1 i</m:t>
        </m:r>
      </m:oMath>
      <w:r w:rsidRPr="000F57F3">
        <w:rPr>
          <w:rFonts w:asciiTheme="majorHAnsi" w:eastAsia="宋体" w:hAnsiTheme="majorHAnsi" w:cstheme="majorHAnsi"/>
          <w:sz w:val="26"/>
          <w:szCs w:val="26"/>
          <w:lang w:eastAsia="zh-CN"/>
        </w:rPr>
        <w:t>: The number of</w:t>
      </w:r>
      <w:r w:rsidRPr="0083399B">
        <w:rPr>
          <w:rFonts w:asciiTheme="majorHAnsi" w:eastAsia="宋体" w:hAnsiTheme="majorHAnsi" w:cstheme="majorHAnsi"/>
          <w:b/>
          <w:bCs/>
          <w:sz w:val="26"/>
          <w:szCs w:val="26"/>
          <w:lang w:eastAsia="zh-CN"/>
        </w:rPr>
        <w:t xml:space="preserve"> trucks</w:t>
      </w:r>
      <w:r w:rsidRPr="000F57F3">
        <w:rPr>
          <w:rFonts w:asciiTheme="majorHAnsi" w:eastAsia="宋体" w:hAnsiTheme="majorHAnsi" w:cstheme="majorHAnsi"/>
          <w:sz w:val="26"/>
          <w:szCs w:val="26"/>
          <w:lang w:eastAsia="zh-CN"/>
        </w:rPr>
        <w:t xml:space="preserve"> purchased at the </w:t>
      </w:r>
      <m:oMath>
        <m:r>
          <w:rPr>
            <w:rFonts w:ascii="Cambria Math" w:eastAsia="宋体" w:hAnsi="Cambria Math" w:cstheme="majorHAnsi"/>
            <w:sz w:val="26"/>
            <w:szCs w:val="26"/>
            <w:lang w:eastAsia="zh-CN"/>
          </w:rPr>
          <m:t xml:space="preserve">i </m:t>
        </m:r>
      </m:oMath>
      <w:r w:rsidRPr="000F57F3">
        <w:rPr>
          <w:rFonts w:asciiTheme="majorHAnsi" w:eastAsia="宋体" w:hAnsiTheme="majorHAnsi" w:cstheme="majorHAnsi"/>
          <w:sz w:val="26"/>
          <w:szCs w:val="26"/>
          <w:lang w:eastAsia="zh-CN"/>
        </w:rPr>
        <w:t>th</w:t>
      </w:r>
      <w:r>
        <w:rPr>
          <w:rFonts w:asciiTheme="majorHAnsi" w:eastAsia="宋体" w:hAnsiTheme="majorHAnsi" w:cstheme="majorHAnsi" w:hint="eastAsia"/>
          <w:sz w:val="26"/>
          <w:szCs w:val="26"/>
          <w:lang w:eastAsia="zh-CN"/>
        </w:rPr>
        <w:t xml:space="preserve"> </w:t>
      </w:r>
      <w:r w:rsidRPr="000F57F3">
        <w:rPr>
          <w:rFonts w:asciiTheme="majorHAnsi" w:eastAsia="宋体" w:hAnsiTheme="majorHAnsi" w:cstheme="majorHAnsi"/>
          <w:sz w:val="26"/>
          <w:szCs w:val="26"/>
          <w:lang w:eastAsia="zh-CN"/>
        </w:rPr>
        <w:t>delivery station.</w:t>
      </w:r>
    </w:p>
    <w:p w14:paraId="41A0EF77" w14:textId="77777777" w:rsidR="0031332C" w:rsidRDefault="0031332C" w:rsidP="0031332C">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V2 i</m:t>
        </m:r>
      </m:oMath>
      <w:r w:rsidRPr="000F57F3">
        <w:rPr>
          <w:rFonts w:asciiTheme="majorHAnsi" w:eastAsia="宋体" w:hAnsiTheme="majorHAnsi" w:cstheme="majorHAnsi"/>
          <w:sz w:val="26"/>
          <w:szCs w:val="26"/>
          <w:lang w:eastAsia="zh-CN"/>
        </w:rPr>
        <w:t>: The number of motorcycles purchased at the</w:t>
      </w:r>
      <m:oMath>
        <m:r>
          <w:rPr>
            <w:rFonts w:ascii="Cambria Math" w:eastAsia="宋体" w:hAnsi="Cambria Math" w:cstheme="majorHAnsi"/>
            <w:sz w:val="26"/>
            <w:szCs w:val="26"/>
            <w:lang w:eastAsia="zh-CN"/>
          </w:rPr>
          <m:t xml:space="preserve"> i </m:t>
        </m:r>
      </m:oMath>
      <w:r w:rsidRPr="000F57F3">
        <w:rPr>
          <w:rFonts w:asciiTheme="majorHAnsi" w:eastAsia="宋体" w:hAnsiTheme="majorHAnsi" w:cstheme="majorHAnsi"/>
          <w:sz w:val="26"/>
          <w:szCs w:val="26"/>
          <w:lang w:eastAsia="zh-CN"/>
        </w:rPr>
        <w:t>th</w:t>
      </w:r>
      <w:r>
        <w:rPr>
          <w:rFonts w:asciiTheme="majorHAnsi" w:eastAsia="宋体" w:hAnsiTheme="majorHAnsi" w:cstheme="majorHAnsi" w:hint="eastAsia"/>
          <w:sz w:val="26"/>
          <w:szCs w:val="26"/>
          <w:lang w:eastAsia="zh-CN"/>
        </w:rPr>
        <w:t xml:space="preserve"> </w:t>
      </w:r>
      <w:r w:rsidRPr="000F57F3">
        <w:rPr>
          <w:rFonts w:asciiTheme="majorHAnsi" w:eastAsia="宋体" w:hAnsiTheme="majorHAnsi" w:cstheme="majorHAnsi"/>
          <w:sz w:val="26"/>
          <w:szCs w:val="26"/>
          <w:lang w:eastAsia="zh-CN"/>
        </w:rPr>
        <w:t>delivery station.</w:t>
      </w:r>
    </w:p>
    <w:p w14:paraId="560F82E5" w14:textId="77777777" w:rsidR="0031332C" w:rsidRDefault="0031332C" w:rsidP="0031332C">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V3 i</m:t>
        </m:r>
      </m:oMath>
      <w:r w:rsidRPr="000F57F3">
        <w:rPr>
          <w:rFonts w:asciiTheme="majorHAnsi" w:eastAsia="宋体" w:hAnsiTheme="majorHAnsi" w:cstheme="majorHAnsi"/>
          <w:sz w:val="26"/>
          <w:szCs w:val="26"/>
          <w:lang w:eastAsia="zh-CN"/>
        </w:rPr>
        <w:t xml:space="preserve"> : The number of bicycles purchased at the</w:t>
      </w:r>
      <m:oMath>
        <m:r>
          <w:rPr>
            <w:rFonts w:ascii="Cambria Math" w:eastAsia="宋体" w:hAnsi="Cambria Math" w:cstheme="majorHAnsi"/>
            <w:sz w:val="26"/>
            <w:szCs w:val="26"/>
            <w:lang w:eastAsia="zh-CN"/>
          </w:rPr>
          <m:t xml:space="preserve"> i </m:t>
        </m:r>
      </m:oMath>
      <w:r w:rsidRPr="000F57F3">
        <w:rPr>
          <w:rFonts w:asciiTheme="majorHAnsi" w:eastAsia="宋体" w:hAnsiTheme="majorHAnsi" w:cstheme="majorHAnsi"/>
          <w:sz w:val="26"/>
          <w:szCs w:val="26"/>
          <w:lang w:eastAsia="zh-CN"/>
        </w:rPr>
        <w:t>th delivery station.</w:t>
      </w:r>
    </w:p>
    <w:p w14:paraId="58DA6435" w14:textId="0E22E5D1" w:rsidR="0031332C" w:rsidRDefault="0031332C" w:rsidP="0031332C">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Investment</m:t>
        </m:r>
        <m:r>
          <w:rPr>
            <w:rFonts w:ascii="Cambria Math" w:eastAsia="宋体" w:hAnsi="Cambria Math" w:cstheme="majorHAnsi"/>
            <w:sz w:val="26"/>
            <w:szCs w:val="26"/>
            <w:lang w:eastAsia="zh-CN"/>
          </w:rPr>
          <m:t>1</m:t>
        </m:r>
      </m:oMath>
      <w:r>
        <w:rPr>
          <w:rFonts w:asciiTheme="majorHAnsi" w:eastAsia="宋体" w:hAnsiTheme="majorHAnsi" w:cstheme="majorHAnsi" w:hint="eastAsia"/>
          <w:sz w:val="26"/>
          <w:szCs w:val="26"/>
          <w:lang w:eastAsia="zh-CN"/>
        </w:rPr>
        <w:t xml:space="preserve"> mode</w:t>
      </w:r>
      <w:r>
        <w:rPr>
          <w:rFonts w:asciiTheme="majorHAnsi" w:eastAsia="宋体" w:hAnsiTheme="majorHAnsi" w:cstheme="majorHAnsi"/>
          <w:sz w:val="26"/>
          <w:szCs w:val="26"/>
          <w:lang w:eastAsia="zh-CN"/>
        </w:rPr>
        <w:t xml:space="preserve">l1 </w:t>
      </w:r>
      <w:r>
        <w:rPr>
          <w:rFonts w:asciiTheme="majorHAnsi" w:eastAsia="宋体" w:hAnsiTheme="majorHAnsi" w:cstheme="majorHAnsi" w:hint="eastAsia"/>
          <w:sz w:val="26"/>
          <w:szCs w:val="26"/>
          <w:lang w:eastAsia="zh-CN"/>
        </w:rPr>
        <w:t>的成本约束</w:t>
      </w:r>
    </w:p>
    <w:p w14:paraId="32B16710" w14:textId="73A22FF7" w:rsidR="0031332C" w:rsidRDefault="0031332C" w:rsidP="0031332C">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Investment</m:t>
        </m:r>
        <m:r>
          <w:rPr>
            <w:rFonts w:ascii="Cambria Math" w:eastAsia="宋体" w:hAnsi="Cambria Math" w:cstheme="majorHAnsi"/>
            <w:sz w:val="26"/>
            <w:szCs w:val="26"/>
            <w:lang w:eastAsia="zh-CN"/>
          </w:rPr>
          <m:t>2</m:t>
        </m:r>
      </m:oMath>
      <w:r>
        <w:rPr>
          <w:rFonts w:asciiTheme="majorHAnsi" w:eastAsia="宋体" w:hAnsiTheme="majorHAnsi" w:cstheme="majorHAnsi" w:hint="eastAsia"/>
          <w:sz w:val="26"/>
          <w:szCs w:val="26"/>
          <w:lang w:eastAsia="zh-CN"/>
        </w:rPr>
        <w:t xml:space="preserve"> mode</w:t>
      </w:r>
      <w:r>
        <w:rPr>
          <w:rFonts w:asciiTheme="majorHAnsi" w:eastAsia="宋体" w:hAnsiTheme="majorHAnsi" w:cstheme="majorHAnsi"/>
          <w:sz w:val="26"/>
          <w:szCs w:val="26"/>
          <w:lang w:eastAsia="zh-CN"/>
        </w:rPr>
        <w:t>l</w:t>
      </w:r>
      <w:r>
        <w:rPr>
          <w:rFonts w:asciiTheme="majorHAnsi" w:eastAsia="宋体" w:hAnsiTheme="majorHAnsi" w:cstheme="majorHAnsi"/>
          <w:sz w:val="26"/>
          <w:szCs w:val="26"/>
          <w:lang w:eastAsia="zh-CN"/>
        </w:rPr>
        <w:t>2</w:t>
      </w:r>
      <w:r>
        <w:rPr>
          <w:rFonts w:asciiTheme="majorHAnsi" w:eastAsia="宋体" w:hAnsiTheme="majorHAnsi" w:cstheme="majorHAnsi"/>
          <w:sz w:val="26"/>
          <w:szCs w:val="26"/>
          <w:lang w:eastAsia="zh-CN"/>
        </w:rPr>
        <w:t xml:space="preserve"> </w:t>
      </w:r>
      <w:r>
        <w:rPr>
          <w:rFonts w:asciiTheme="majorHAnsi" w:eastAsia="宋体" w:hAnsiTheme="majorHAnsi" w:cstheme="majorHAnsi" w:hint="eastAsia"/>
          <w:sz w:val="26"/>
          <w:szCs w:val="26"/>
          <w:lang w:eastAsia="zh-CN"/>
        </w:rPr>
        <w:t>的成本约束</w:t>
      </w:r>
    </w:p>
    <w:p w14:paraId="3CA7A410" w14:textId="71DC52CE" w:rsidR="0031332C" w:rsidRDefault="0031332C" w:rsidP="0031332C">
      <w:pPr>
        <w:rPr>
          <w:rFonts w:asciiTheme="majorHAnsi" w:eastAsia="宋体" w:hAnsiTheme="majorHAnsi" w:cstheme="majorHAnsi"/>
          <w:sz w:val="26"/>
          <w:szCs w:val="26"/>
          <w:lang w:eastAsia="zh-CN"/>
        </w:rPr>
      </w:pPr>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C</m:t>
            </m:r>
          </m:e>
          <m:sub>
            <m:r>
              <w:rPr>
                <w:rFonts w:ascii="Cambria Math" w:eastAsia="宋体" w:hAnsi="Cambria Math" w:cstheme="majorHAnsi"/>
                <w:sz w:val="26"/>
                <w:szCs w:val="26"/>
                <w:lang w:eastAsia="zh-CN"/>
              </w:rPr>
              <m:t>ij</m:t>
            </m:r>
          </m:sub>
        </m:sSub>
        <m:r>
          <w:rPr>
            <w:rFonts w:ascii="Cambria Math" w:eastAsia="宋体" w:hAnsi="Cambria Math" w:cstheme="majorHAnsi"/>
            <w:sz w:val="26"/>
            <w:szCs w:val="26"/>
            <w:lang w:eastAsia="zh-CN"/>
          </w:rPr>
          <m:t xml:space="preserve"> </m:t>
        </m:r>
      </m:oMath>
      <w:r>
        <w:rPr>
          <w:rFonts w:asciiTheme="majorHAnsi" w:eastAsia="宋体" w:hAnsiTheme="majorHAnsi" w:cstheme="majorHAnsi"/>
          <w:sz w:val="26"/>
          <w:szCs w:val="26"/>
          <w:lang w:eastAsia="zh-CN"/>
        </w:rPr>
        <w:t xml:space="preserve">I </w:t>
      </w:r>
      <w:r>
        <w:rPr>
          <w:rFonts w:asciiTheme="majorHAnsi" w:eastAsia="宋体" w:hAnsiTheme="majorHAnsi" w:cstheme="majorHAnsi" w:hint="eastAsia"/>
          <w:sz w:val="26"/>
          <w:szCs w:val="26"/>
          <w:lang w:eastAsia="zh-CN"/>
        </w:rPr>
        <w:t>到</w:t>
      </w:r>
      <w:r>
        <w:rPr>
          <w:rFonts w:asciiTheme="majorHAnsi" w:eastAsia="宋体" w:hAnsiTheme="majorHAnsi" w:cstheme="majorHAnsi" w:hint="eastAsia"/>
          <w:sz w:val="26"/>
          <w:szCs w:val="26"/>
          <w:lang w:eastAsia="zh-CN"/>
        </w:rPr>
        <w:t xml:space="preserve"> </w:t>
      </w:r>
      <w:r>
        <w:rPr>
          <w:rFonts w:asciiTheme="majorHAnsi" w:eastAsia="宋体" w:hAnsiTheme="majorHAnsi" w:cstheme="majorHAnsi"/>
          <w:sz w:val="26"/>
          <w:szCs w:val="26"/>
          <w:lang w:eastAsia="zh-CN"/>
        </w:rPr>
        <w:t xml:space="preserve">J </w:t>
      </w:r>
      <w:r>
        <w:rPr>
          <w:rFonts w:asciiTheme="majorHAnsi" w:eastAsia="宋体" w:hAnsiTheme="majorHAnsi" w:cstheme="majorHAnsi" w:hint="eastAsia"/>
          <w:sz w:val="26"/>
          <w:szCs w:val="26"/>
          <w:lang w:eastAsia="zh-CN"/>
        </w:rPr>
        <w:t>地的单位货运成本</w:t>
      </w:r>
    </w:p>
    <w:p w14:paraId="351E0A51" w14:textId="42F60503" w:rsidR="0031332C" w:rsidRDefault="0031332C" w:rsidP="0031332C">
      <w:pPr>
        <w:rPr>
          <w:rFonts w:asciiTheme="majorHAnsi" w:eastAsia="宋体" w:hAnsiTheme="majorHAnsi" w:cstheme="majorHAnsi"/>
          <w:sz w:val="26"/>
          <w:szCs w:val="26"/>
          <w:lang w:eastAsia="zh-CN"/>
        </w:rPr>
      </w:pPr>
      <m:oMath>
        <m:r>
          <w:rPr>
            <w:rFonts w:ascii="Cambria Math" w:eastAsia="宋体" w:hAnsi="Cambria Math" w:cstheme="majorHAnsi" w:hint="eastAsia"/>
            <w:sz w:val="26"/>
            <w:szCs w:val="26"/>
            <w:lang w:eastAsia="zh-CN"/>
          </w:rPr>
          <m:t>Fi</m:t>
        </m:r>
        <m:r>
          <w:rPr>
            <w:rFonts w:ascii="Cambria Math" w:eastAsia="宋体" w:hAnsi="Cambria Math" w:cstheme="majorHAnsi"/>
            <w:sz w:val="26"/>
            <w:szCs w:val="26"/>
            <w:lang w:eastAsia="zh-CN"/>
          </w:rPr>
          <m:t xml:space="preserve"> </m:t>
        </m:r>
      </m:oMath>
      <w:r>
        <w:rPr>
          <w:rFonts w:asciiTheme="majorHAnsi" w:eastAsia="宋体" w:hAnsiTheme="majorHAnsi" w:cstheme="majorHAnsi" w:hint="eastAsia"/>
          <w:sz w:val="26"/>
          <w:szCs w:val="26"/>
          <w:lang w:eastAsia="zh-CN"/>
        </w:rPr>
        <w:t>在</w:t>
      </w:r>
      <w:proofErr w:type="spellStart"/>
      <w:r>
        <w:rPr>
          <w:rFonts w:asciiTheme="majorHAnsi" w:eastAsia="宋体" w:hAnsiTheme="majorHAnsi" w:cstheme="majorHAnsi" w:hint="eastAsia"/>
          <w:sz w:val="26"/>
          <w:szCs w:val="26"/>
          <w:lang w:eastAsia="zh-CN"/>
        </w:rPr>
        <w:t>i</w:t>
      </w:r>
      <w:proofErr w:type="spellEnd"/>
      <w:r>
        <w:rPr>
          <w:rFonts w:asciiTheme="majorHAnsi" w:eastAsia="宋体" w:hAnsiTheme="majorHAnsi" w:cstheme="majorHAnsi" w:hint="eastAsia"/>
          <w:sz w:val="26"/>
          <w:szCs w:val="26"/>
          <w:lang w:eastAsia="zh-CN"/>
        </w:rPr>
        <w:t>地建立仓库的固定成本</w:t>
      </w:r>
    </w:p>
    <w:p w14:paraId="4479D77D" w14:textId="7A1A351C" w:rsidR="0031332C" w:rsidRPr="0031332C" w:rsidRDefault="0031332C" w:rsidP="0031332C">
      <w:pPr>
        <w:rPr>
          <w:rFonts w:asciiTheme="majorHAnsi" w:eastAsia="宋体" w:hAnsiTheme="majorHAnsi" w:cstheme="majorHAnsi" w:hint="eastAsia"/>
          <w:sz w:val="26"/>
          <w:szCs w:val="26"/>
          <w:lang w:eastAsia="zh-CN"/>
        </w:rPr>
      </w:pPr>
      <m:oMath>
        <m:r>
          <w:rPr>
            <w:rFonts w:ascii="Cambria Math" w:eastAsia="宋体" w:hAnsi="Cambria Math" w:cstheme="majorHAnsi"/>
            <w:sz w:val="26"/>
            <w:szCs w:val="26"/>
            <w:lang w:eastAsia="zh-CN"/>
          </w:rPr>
          <m:t>RENTi</m:t>
        </m:r>
      </m:oMath>
      <w:r>
        <w:rPr>
          <w:rFonts w:asciiTheme="majorHAnsi" w:eastAsia="宋体" w:hAnsiTheme="majorHAnsi" w:cstheme="majorHAnsi" w:hint="eastAsia"/>
          <w:sz w:val="26"/>
          <w:szCs w:val="26"/>
          <w:lang w:eastAsia="zh-CN"/>
        </w:rPr>
        <w:t xml:space="preserve"> </w:t>
      </w:r>
      <w:proofErr w:type="spellStart"/>
      <w:r>
        <w:rPr>
          <w:rFonts w:asciiTheme="majorHAnsi" w:eastAsia="宋体" w:hAnsiTheme="majorHAnsi" w:cstheme="majorHAnsi" w:hint="eastAsia"/>
          <w:sz w:val="26"/>
          <w:szCs w:val="26"/>
          <w:lang w:eastAsia="zh-CN"/>
        </w:rPr>
        <w:t>i</w:t>
      </w:r>
      <w:proofErr w:type="spellEnd"/>
      <w:r>
        <w:rPr>
          <w:rFonts w:asciiTheme="majorHAnsi" w:eastAsia="宋体" w:hAnsiTheme="majorHAnsi" w:cstheme="majorHAnsi" w:hint="eastAsia"/>
          <w:sz w:val="26"/>
          <w:szCs w:val="26"/>
          <w:lang w:eastAsia="zh-CN"/>
        </w:rPr>
        <w:t>地的月总租金</w:t>
      </w:r>
    </w:p>
    <w:p w14:paraId="4A0E373D" w14:textId="77777777" w:rsidR="0031332C" w:rsidRPr="00C46451" w:rsidRDefault="0031332C" w:rsidP="0031332C">
      <w:pPr>
        <w:rPr>
          <w:rFonts w:asciiTheme="majorHAnsi" w:eastAsia="宋体" w:hAnsiTheme="majorHAnsi" w:cstheme="majorHAnsi"/>
          <w:sz w:val="26"/>
          <w:szCs w:val="26"/>
          <w:lang w:eastAsia="zh-CN"/>
        </w:rPr>
      </w:pPr>
      <w:r>
        <w:rPr>
          <w:rFonts w:asciiTheme="majorHAnsi" w:eastAsia="宋体" w:hAnsiTheme="majorHAnsi" w:cstheme="majorHAnsi"/>
          <w:sz w:val="26"/>
          <w:szCs w:val="26"/>
          <w:lang w:eastAsia="zh-CN"/>
        </w:rPr>
        <w:t xml:space="preserve">K -&gt; </w:t>
      </w:r>
      <w:r>
        <w:rPr>
          <w:rFonts w:asciiTheme="majorHAnsi" w:eastAsia="宋体" w:hAnsiTheme="majorHAnsi" w:cstheme="majorHAnsi" w:hint="eastAsia"/>
          <w:sz w:val="26"/>
          <w:szCs w:val="26"/>
          <w:lang w:eastAsia="zh-CN"/>
        </w:rPr>
        <w:t>产品类别</w:t>
      </w:r>
      <w:r>
        <w:rPr>
          <w:rFonts w:asciiTheme="majorHAnsi" w:eastAsia="宋体" w:hAnsiTheme="majorHAnsi" w:cstheme="majorHAnsi" w:hint="eastAsia"/>
          <w:sz w:val="26"/>
          <w:szCs w:val="26"/>
          <w:lang w:eastAsia="zh-CN"/>
        </w:rPr>
        <w:t>,k</w:t>
      </w:r>
      <w:r>
        <w:rPr>
          <w:rFonts w:asciiTheme="majorHAnsi" w:eastAsia="宋体" w:hAnsiTheme="majorHAnsi" w:cstheme="majorHAnsi"/>
          <w:sz w:val="26"/>
          <w:szCs w:val="26"/>
          <w:lang w:eastAsia="zh-CN"/>
        </w:rPr>
        <w:t xml:space="preserve">=1 </w:t>
      </w:r>
      <w:r>
        <w:rPr>
          <w:rFonts w:asciiTheme="majorHAnsi" w:eastAsia="宋体" w:hAnsiTheme="majorHAnsi" w:cstheme="majorHAnsi" w:hint="eastAsia"/>
          <w:sz w:val="26"/>
          <w:szCs w:val="26"/>
          <w:lang w:eastAsia="zh-CN"/>
        </w:rPr>
        <w:t>是手机</w:t>
      </w:r>
      <w:r>
        <w:rPr>
          <w:rFonts w:asciiTheme="majorHAnsi" w:eastAsia="宋体" w:hAnsiTheme="majorHAnsi" w:cstheme="majorHAnsi" w:hint="eastAsia"/>
          <w:sz w:val="26"/>
          <w:szCs w:val="26"/>
          <w:lang w:eastAsia="zh-CN"/>
        </w:rPr>
        <w:t>1</w:t>
      </w:r>
      <w:r>
        <w:rPr>
          <w:rFonts w:asciiTheme="majorHAnsi" w:eastAsia="宋体" w:hAnsiTheme="majorHAnsi" w:cstheme="majorHAnsi"/>
          <w:sz w:val="26"/>
          <w:szCs w:val="26"/>
          <w:lang w:eastAsia="zh-CN"/>
        </w:rPr>
        <w:t>,</w:t>
      </w:r>
      <w:r>
        <w:rPr>
          <w:rFonts w:asciiTheme="majorHAnsi" w:eastAsia="宋体" w:hAnsiTheme="majorHAnsi" w:cstheme="majorHAnsi" w:hint="eastAsia"/>
          <w:sz w:val="26"/>
          <w:szCs w:val="26"/>
          <w:lang w:eastAsia="zh-CN"/>
        </w:rPr>
        <w:t>k</w:t>
      </w:r>
      <w:r>
        <w:rPr>
          <w:rFonts w:asciiTheme="majorHAnsi" w:eastAsia="宋体" w:hAnsiTheme="majorHAnsi" w:cstheme="majorHAnsi"/>
          <w:sz w:val="26"/>
          <w:szCs w:val="26"/>
          <w:lang w:eastAsia="zh-CN"/>
        </w:rPr>
        <w:t>=2</w:t>
      </w:r>
      <w:r>
        <w:rPr>
          <w:rFonts w:asciiTheme="majorHAnsi" w:eastAsia="宋体" w:hAnsiTheme="majorHAnsi" w:cstheme="majorHAnsi" w:hint="eastAsia"/>
          <w:sz w:val="26"/>
          <w:szCs w:val="26"/>
          <w:lang w:eastAsia="zh-CN"/>
        </w:rPr>
        <w:t>是冰箱</w:t>
      </w:r>
      <w:r>
        <w:rPr>
          <w:rFonts w:asciiTheme="majorHAnsi" w:eastAsia="宋体" w:hAnsiTheme="majorHAnsi" w:cstheme="majorHAnsi" w:hint="eastAsia"/>
          <w:sz w:val="26"/>
          <w:szCs w:val="26"/>
          <w:lang w:eastAsia="zh-CN"/>
        </w:rPr>
        <w:t>1</w:t>
      </w:r>
    </w:p>
    <w:p w14:paraId="317478C4" w14:textId="1E69F927" w:rsidR="0031332C" w:rsidRDefault="0031332C" w:rsidP="00C46451">
      <w:pPr>
        <w:rPr>
          <w:rFonts w:asciiTheme="majorHAnsi" w:eastAsia="宋体" w:hAnsiTheme="majorHAnsi" w:cstheme="majorHAnsi"/>
          <w:sz w:val="26"/>
          <w:szCs w:val="26"/>
          <w:lang w:eastAsia="zh-CN"/>
        </w:rPr>
      </w:pPr>
    </w:p>
    <w:p w14:paraId="1A9EA8B4" w14:textId="71B7C103" w:rsidR="0083399B" w:rsidRDefault="0031332C" w:rsidP="00C46451">
      <w:pPr>
        <w:rPr>
          <w:rFonts w:asciiTheme="majorHAnsi" w:eastAsia="宋体" w:hAnsiTheme="majorHAnsi" w:cstheme="majorHAnsi"/>
          <w:sz w:val="26"/>
          <w:szCs w:val="26"/>
          <w:lang w:eastAsia="zh-CN"/>
        </w:rPr>
      </w:pPr>
      <w:r>
        <w:rPr>
          <w:rFonts w:asciiTheme="majorHAnsi" w:eastAsia="宋体" w:hAnsiTheme="majorHAnsi" w:cstheme="majorHAnsi" w:hint="eastAsia"/>
          <w:sz w:val="26"/>
          <w:szCs w:val="26"/>
          <w:lang w:eastAsia="zh-CN"/>
        </w:rPr>
        <w:t>D</w:t>
      </w:r>
      <w:r>
        <w:rPr>
          <w:rFonts w:asciiTheme="majorHAnsi" w:eastAsia="宋体" w:hAnsiTheme="majorHAnsi" w:cstheme="majorHAnsi"/>
          <w:sz w:val="26"/>
          <w:szCs w:val="26"/>
          <w:lang w:eastAsia="zh-CN"/>
        </w:rPr>
        <w:t xml:space="preserve">istance </w:t>
      </w:r>
      <w:proofErr w:type="spellStart"/>
      <w:r>
        <w:rPr>
          <w:rFonts w:asciiTheme="majorHAnsi" w:eastAsia="宋体" w:hAnsiTheme="majorHAnsi" w:cstheme="majorHAnsi" w:hint="eastAsia"/>
          <w:sz w:val="26"/>
          <w:szCs w:val="26"/>
          <w:lang w:eastAsia="zh-CN"/>
        </w:rPr>
        <w:t>ij</w:t>
      </w:r>
      <w:proofErr w:type="spellEnd"/>
      <w:r>
        <w:rPr>
          <w:rFonts w:asciiTheme="majorHAnsi" w:eastAsia="宋体" w:hAnsiTheme="majorHAnsi" w:cstheme="majorHAnsi"/>
          <w:sz w:val="26"/>
          <w:szCs w:val="26"/>
          <w:lang w:eastAsia="zh-CN"/>
        </w:rPr>
        <w:t xml:space="preserve">: </w:t>
      </w:r>
    </w:p>
    <w:p w14:paraId="7443FADD" w14:textId="55C5A6D9" w:rsidR="00071511" w:rsidRPr="00CF4EF6" w:rsidRDefault="0083399B" w:rsidP="00C46451">
      <w:pPr>
        <w:rPr>
          <w:rFonts w:asciiTheme="majorHAnsi" w:eastAsia="宋体" w:hAnsiTheme="majorHAnsi" w:cstheme="majorHAnsi"/>
          <w:b/>
          <w:bCs/>
          <w:sz w:val="26"/>
          <w:szCs w:val="26"/>
          <w:lang w:eastAsia="zh-CN"/>
        </w:rPr>
      </w:pPr>
      <w:r w:rsidRPr="00CF4EF6">
        <w:rPr>
          <w:rFonts w:asciiTheme="majorHAnsi" w:eastAsia="宋体" w:hAnsiTheme="majorHAnsi" w:cstheme="majorHAnsi"/>
          <w:b/>
          <w:bCs/>
          <w:sz w:val="26"/>
          <w:szCs w:val="26"/>
          <w:lang w:eastAsia="zh-CN"/>
        </w:rPr>
        <w:t>D</w:t>
      </w:r>
      <w:r w:rsidRPr="00CF4EF6">
        <w:rPr>
          <w:rFonts w:asciiTheme="majorHAnsi" w:eastAsia="宋体" w:hAnsiTheme="majorHAnsi" w:cstheme="majorHAnsi" w:hint="eastAsia"/>
          <w:b/>
          <w:bCs/>
          <w:sz w:val="26"/>
          <w:szCs w:val="26"/>
          <w:lang w:eastAsia="zh-CN"/>
        </w:rPr>
        <w:t>is</w:t>
      </w:r>
      <w:r w:rsidRPr="00CF4EF6">
        <w:rPr>
          <w:rFonts w:asciiTheme="majorHAnsi" w:eastAsia="宋体" w:hAnsiTheme="majorHAnsi" w:cstheme="majorHAnsi"/>
          <w:b/>
          <w:bCs/>
          <w:sz w:val="26"/>
          <w:szCs w:val="26"/>
          <w:lang w:eastAsia="zh-CN"/>
        </w:rPr>
        <w:t xml:space="preserve">tance </w:t>
      </w:r>
      <w:r w:rsidRPr="00CF4EF6">
        <w:rPr>
          <w:rFonts w:asciiTheme="majorHAnsi" w:eastAsia="宋体" w:hAnsiTheme="majorHAnsi" w:cstheme="majorHAnsi" w:hint="eastAsia"/>
          <w:b/>
          <w:bCs/>
          <w:sz w:val="26"/>
          <w:szCs w:val="26"/>
          <w:lang w:eastAsia="zh-CN"/>
        </w:rPr>
        <w:t>考虑来回</w:t>
      </w:r>
    </w:p>
    <w:p w14:paraId="41C5A131" w14:textId="04C195A4" w:rsidR="0083399B" w:rsidRPr="00CF4EF6" w:rsidRDefault="00CF4EF6" w:rsidP="0083399B">
      <w:pPr>
        <w:rPr>
          <w:rFonts w:asciiTheme="majorHAnsi" w:eastAsia="宋体" w:hAnsiTheme="majorHAnsi" w:cstheme="majorHAnsi"/>
          <w:b/>
          <w:bCs/>
          <w:sz w:val="26"/>
          <w:szCs w:val="26"/>
          <w:lang w:eastAsia="zh-CN"/>
        </w:rPr>
      </w:pPr>
      <w:r w:rsidRPr="00CF4EF6">
        <w:rPr>
          <w:rFonts w:asciiTheme="majorHAnsi" w:eastAsia="宋体" w:hAnsiTheme="majorHAnsi" w:cstheme="majorHAnsi" w:hint="eastAsia"/>
          <w:b/>
          <w:bCs/>
          <w:sz w:val="26"/>
          <w:szCs w:val="26"/>
          <w:lang w:eastAsia="zh-CN"/>
        </w:rPr>
        <w:lastRenderedPageBreak/>
        <w:t>每个产品的重量</w:t>
      </w:r>
      <w:r w:rsidRPr="00CF4EF6">
        <w:rPr>
          <w:rFonts w:asciiTheme="majorHAnsi" w:eastAsia="宋体" w:hAnsiTheme="majorHAnsi" w:cstheme="majorHAnsi" w:hint="eastAsia"/>
          <w:b/>
          <w:bCs/>
          <w:sz w:val="26"/>
          <w:szCs w:val="26"/>
          <w:lang w:eastAsia="zh-CN"/>
        </w:rPr>
        <w:t>/</w:t>
      </w:r>
      <w:r w:rsidRPr="00CF4EF6">
        <w:rPr>
          <w:rFonts w:asciiTheme="majorHAnsi" w:eastAsia="宋体" w:hAnsiTheme="majorHAnsi" w:cstheme="majorHAnsi" w:hint="eastAsia"/>
          <w:b/>
          <w:bCs/>
          <w:sz w:val="26"/>
          <w:szCs w:val="26"/>
          <w:lang w:eastAsia="zh-CN"/>
        </w:rPr>
        <w:t>体积</w:t>
      </w:r>
      <w:r w:rsidRPr="00CF4EF6">
        <w:rPr>
          <w:rFonts w:asciiTheme="majorHAnsi" w:eastAsia="宋体" w:hAnsiTheme="majorHAnsi" w:cstheme="majorHAnsi" w:hint="eastAsia"/>
          <w:b/>
          <w:bCs/>
          <w:sz w:val="26"/>
          <w:szCs w:val="26"/>
          <w:lang w:eastAsia="zh-CN"/>
        </w:rPr>
        <w:t>,</w:t>
      </w:r>
      <w:r w:rsidRPr="00CF4EF6">
        <w:rPr>
          <w:rFonts w:asciiTheme="majorHAnsi" w:eastAsia="宋体" w:hAnsiTheme="majorHAnsi" w:cstheme="majorHAnsi"/>
          <w:b/>
          <w:bCs/>
          <w:sz w:val="26"/>
          <w:szCs w:val="26"/>
          <w:lang w:eastAsia="zh-CN"/>
        </w:rPr>
        <w:t xml:space="preserve"> -&gt; </w:t>
      </w:r>
      <w:r w:rsidRPr="00CF4EF6">
        <w:rPr>
          <w:rFonts w:asciiTheme="majorHAnsi" w:eastAsia="宋体" w:hAnsiTheme="majorHAnsi" w:cstheme="majorHAnsi" w:hint="eastAsia"/>
          <w:b/>
          <w:bCs/>
          <w:sz w:val="26"/>
          <w:szCs w:val="26"/>
          <w:lang w:eastAsia="zh-CN"/>
        </w:rPr>
        <w:t>每种载具能载多少这种产品</w:t>
      </w:r>
    </w:p>
    <w:p w14:paraId="3DA52FB7" w14:textId="4950DD52" w:rsidR="0083399B" w:rsidRDefault="00CF4EF6" w:rsidP="00C46451">
      <w:pPr>
        <w:rPr>
          <w:rFonts w:asciiTheme="majorHAnsi" w:eastAsia="宋体" w:hAnsiTheme="majorHAnsi" w:cstheme="majorHAnsi"/>
          <w:b/>
          <w:bCs/>
          <w:sz w:val="26"/>
          <w:szCs w:val="26"/>
          <w:lang w:eastAsia="zh-CN"/>
        </w:rPr>
      </w:pPr>
      <w:r w:rsidRPr="00CF4EF6">
        <w:rPr>
          <w:rFonts w:asciiTheme="majorHAnsi" w:eastAsia="宋体" w:hAnsiTheme="majorHAnsi" w:cstheme="majorHAnsi" w:hint="eastAsia"/>
          <w:b/>
          <w:bCs/>
          <w:sz w:val="26"/>
          <w:szCs w:val="26"/>
          <w:lang w:eastAsia="zh-CN"/>
        </w:rPr>
        <w:t>维护成本</w:t>
      </w:r>
      <w:r w:rsidRPr="00CF4EF6">
        <w:rPr>
          <w:rFonts w:asciiTheme="majorHAnsi" w:eastAsia="宋体" w:hAnsiTheme="majorHAnsi" w:cstheme="majorHAnsi" w:hint="eastAsia"/>
          <w:b/>
          <w:bCs/>
          <w:sz w:val="26"/>
          <w:szCs w:val="26"/>
          <w:lang w:eastAsia="zh-CN"/>
        </w:rPr>
        <w:t xml:space="preserve"> </w:t>
      </w:r>
      <w:r w:rsidRPr="00CF4EF6">
        <w:rPr>
          <w:rFonts w:asciiTheme="majorHAnsi" w:eastAsia="宋体" w:hAnsiTheme="majorHAnsi" w:cstheme="majorHAnsi"/>
          <w:b/>
          <w:bCs/>
          <w:sz w:val="26"/>
          <w:szCs w:val="26"/>
          <w:lang w:eastAsia="zh-CN"/>
        </w:rPr>
        <w:t xml:space="preserve">-&gt; </w:t>
      </w:r>
      <w:r w:rsidRPr="00CF4EF6">
        <w:rPr>
          <w:rFonts w:asciiTheme="majorHAnsi" w:eastAsia="宋体" w:hAnsiTheme="majorHAnsi" w:cstheme="majorHAnsi" w:hint="eastAsia"/>
          <w:b/>
          <w:bCs/>
          <w:sz w:val="26"/>
          <w:szCs w:val="26"/>
          <w:lang w:eastAsia="zh-CN"/>
        </w:rPr>
        <w:t>细分到月</w:t>
      </w:r>
    </w:p>
    <w:p w14:paraId="04672729" w14:textId="4FA15C1A" w:rsidR="00CF4EF6" w:rsidRDefault="009E5083" w:rsidP="00C4645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 xml:space="preserve">? </w:t>
      </w:r>
      <w:r>
        <w:rPr>
          <w:rFonts w:asciiTheme="majorHAnsi" w:eastAsia="宋体" w:hAnsiTheme="majorHAnsi" w:cstheme="majorHAnsi" w:hint="eastAsia"/>
          <w:b/>
          <w:bCs/>
          <w:sz w:val="26"/>
          <w:szCs w:val="26"/>
          <w:lang w:eastAsia="zh-CN"/>
        </w:rPr>
        <w:t>&lt;</w:t>
      </w:r>
      <w:r>
        <w:rPr>
          <w:rFonts w:asciiTheme="majorHAnsi" w:eastAsia="宋体" w:hAnsiTheme="majorHAnsi" w:cstheme="majorHAnsi"/>
          <w:b/>
          <w:bCs/>
          <w:sz w:val="26"/>
          <w:szCs w:val="26"/>
          <w:lang w:eastAsia="zh-CN"/>
        </w:rPr>
        <w:t>=</w:t>
      </w:r>
      <w:r w:rsidR="003737BE">
        <w:rPr>
          <w:rFonts w:asciiTheme="majorHAnsi" w:eastAsia="宋体" w:hAnsiTheme="majorHAnsi" w:cstheme="majorHAnsi" w:hint="eastAsia"/>
          <w:b/>
          <w:bCs/>
          <w:sz w:val="26"/>
          <w:szCs w:val="26"/>
          <w:lang w:eastAsia="zh-CN"/>
        </w:rPr>
        <w:t>每种载具最大</w:t>
      </w:r>
      <w:r>
        <w:rPr>
          <w:rFonts w:asciiTheme="majorHAnsi" w:eastAsia="宋体" w:hAnsiTheme="majorHAnsi" w:cstheme="majorHAnsi" w:hint="eastAsia"/>
          <w:b/>
          <w:bCs/>
          <w:sz w:val="26"/>
          <w:szCs w:val="26"/>
          <w:lang w:eastAsia="zh-CN"/>
        </w:rPr>
        <w:t>运货体积</w:t>
      </w:r>
    </w:p>
    <w:p w14:paraId="2E382EAD" w14:textId="394F283B" w:rsidR="003737BE" w:rsidRDefault="009E5083" w:rsidP="00C4645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 xml:space="preserve">? </w:t>
      </w:r>
      <w:r>
        <w:rPr>
          <w:rFonts w:asciiTheme="majorHAnsi" w:eastAsia="宋体" w:hAnsiTheme="majorHAnsi" w:cstheme="majorHAnsi" w:hint="eastAsia"/>
          <w:b/>
          <w:bCs/>
          <w:sz w:val="26"/>
          <w:szCs w:val="26"/>
          <w:lang w:eastAsia="zh-CN"/>
        </w:rPr>
        <w:t>&lt;</w:t>
      </w:r>
      <w:r>
        <w:rPr>
          <w:rFonts w:asciiTheme="majorHAnsi" w:eastAsia="宋体" w:hAnsiTheme="majorHAnsi" w:cstheme="majorHAnsi"/>
          <w:b/>
          <w:bCs/>
          <w:sz w:val="26"/>
          <w:szCs w:val="26"/>
          <w:lang w:eastAsia="zh-CN"/>
        </w:rPr>
        <w:t>=</w:t>
      </w:r>
      <w:r w:rsidR="003737BE">
        <w:rPr>
          <w:rFonts w:asciiTheme="majorHAnsi" w:eastAsia="宋体" w:hAnsiTheme="majorHAnsi" w:cstheme="majorHAnsi" w:hint="eastAsia"/>
          <w:b/>
          <w:bCs/>
          <w:sz w:val="26"/>
          <w:szCs w:val="26"/>
          <w:lang w:eastAsia="zh-CN"/>
        </w:rPr>
        <w:t>每种载具最大</w:t>
      </w:r>
      <w:r>
        <w:rPr>
          <w:rFonts w:asciiTheme="majorHAnsi" w:eastAsia="宋体" w:hAnsiTheme="majorHAnsi" w:cstheme="majorHAnsi" w:hint="eastAsia"/>
          <w:b/>
          <w:bCs/>
          <w:sz w:val="26"/>
          <w:szCs w:val="26"/>
          <w:lang w:eastAsia="zh-CN"/>
        </w:rPr>
        <w:t>运货重量</w:t>
      </w:r>
    </w:p>
    <w:p w14:paraId="73687307" w14:textId="6C4F5F52" w:rsidR="009E5083" w:rsidRDefault="009E5083" w:rsidP="00C4645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 xml:space="preserve">Table 3 X 2 </w:t>
      </w:r>
      <w:r>
        <w:rPr>
          <w:rFonts w:asciiTheme="majorHAnsi" w:eastAsia="宋体" w:hAnsiTheme="majorHAnsi" w:cstheme="majorHAnsi" w:hint="eastAsia"/>
          <w:b/>
          <w:bCs/>
          <w:sz w:val="26"/>
          <w:szCs w:val="26"/>
          <w:lang w:eastAsia="zh-CN"/>
        </w:rPr>
        <w:t>载具的</w:t>
      </w:r>
      <w:r w:rsidRPr="009E5083">
        <w:rPr>
          <w:rFonts w:asciiTheme="majorHAnsi" w:eastAsia="宋体" w:hAnsiTheme="majorHAnsi" w:cstheme="majorHAnsi" w:hint="eastAsia"/>
          <w:b/>
          <w:bCs/>
          <w:sz w:val="26"/>
          <w:szCs w:val="26"/>
          <w:lang w:eastAsia="zh-CN"/>
        </w:rPr>
        <w:t>最大运货体积</w:t>
      </w:r>
      <w:r>
        <w:rPr>
          <w:rFonts w:asciiTheme="majorHAnsi" w:eastAsia="宋体" w:hAnsiTheme="majorHAnsi" w:cstheme="majorHAnsi" w:hint="eastAsia"/>
          <w:b/>
          <w:bCs/>
          <w:sz w:val="26"/>
          <w:szCs w:val="26"/>
          <w:lang w:eastAsia="zh-CN"/>
        </w:rPr>
        <w:t>,</w:t>
      </w:r>
      <w:r>
        <w:rPr>
          <w:rFonts w:asciiTheme="majorHAnsi" w:eastAsia="宋体" w:hAnsiTheme="majorHAnsi" w:cstheme="majorHAnsi"/>
          <w:b/>
          <w:bCs/>
          <w:sz w:val="26"/>
          <w:szCs w:val="26"/>
          <w:lang w:eastAsia="zh-CN"/>
        </w:rPr>
        <w:t xml:space="preserve"> </w:t>
      </w:r>
      <w:r w:rsidRPr="009E5083">
        <w:rPr>
          <w:rFonts w:asciiTheme="majorHAnsi" w:eastAsia="宋体" w:hAnsiTheme="majorHAnsi" w:cstheme="majorHAnsi" w:hint="eastAsia"/>
          <w:b/>
          <w:bCs/>
          <w:sz w:val="26"/>
          <w:szCs w:val="26"/>
          <w:lang w:eastAsia="zh-CN"/>
        </w:rPr>
        <w:t>最大运货重量</w:t>
      </w:r>
    </w:p>
    <w:p w14:paraId="0ADB64D0" w14:textId="77777777" w:rsidR="009E5083" w:rsidRPr="00CF4EF6" w:rsidRDefault="009E5083" w:rsidP="00C46451">
      <w:pPr>
        <w:rPr>
          <w:rFonts w:asciiTheme="majorHAnsi" w:eastAsia="宋体" w:hAnsiTheme="majorHAnsi" w:cstheme="majorHAnsi"/>
          <w:b/>
          <w:bCs/>
          <w:sz w:val="26"/>
          <w:szCs w:val="26"/>
          <w:lang w:eastAsia="zh-CN"/>
        </w:rPr>
      </w:pPr>
    </w:p>
    <w:p w14:paraId="11A958B4" w14:textId="5C1B40B1" w:rsidR="00CF4EF6" w:rsidRPr="00CF4EF6" w:rsidRDefault="00CF4EF6" w:rsidP="00C46451">
      <w:pPr>
        <w:rPr>
          <w:rFonts w:asciiTheme="majorHAnsi" w:eastAsia="宋体" w:hAnsiTheme="majorHAnsi" w:cstheme="majorHAnsi"/>
          <w:b/>
          <w:bCs/>
          <w:sz w:val="26"/>
          <w:szCs w:val="26"/>
          <w:lang w:eastAsia="zh-CN"/>
        </w:rPr>
      </w:pPr>
      <w:r w:rsidRPr="00CF4EF6">
        <w:rPr>
          <w:rFonts w:asciiTheme="majorHAnsi" w:eastAsia="宋体" w:hAnsiTheme="majorHAnsi" w:cstheme="majorHAnsi" w:hint="eastAsia"/>
          <w:b/>
          <w:bCs/>
          <w:sz w:val="26"/>
          <w:szCs w:val="26"/>
          <w:lang w:eastAsia="zh-CN"/>
        </w:rPr>
        <w:t>雇佣</w:t>
      </w:r>
      <w:r w:rsidRPr="00CF4EF6">
        <w:rPr>
          <w:rFonts w:asciiTheme="majorHAnsi" w:eastAsia="宋体" w:hAnsiTheme="majorHAnsi" w:cstheme="majorHAnsi"/>
          <w:b/>
          <w:bCs/>
          <w:sz w:val="26"/>
          <w:szCs w:val="26"/>
          <w:lang w:eastAsia="zh-CN"/>
        </w:rPr>
        <w:t>driver</w:t>
      </w:r>
      <w:r w:rsidRPr="00CF4EF6">
        <w:rPr>
          <w:rFonts w:asciiTheme="majorHAnsi" w:eastAsia="宋体" w:hAnsiTheme="majorHAnsi" w:cstheme="majorHAnsi" w:hint="eastAsia"/>
          <w:b/>
          <w:bCs/>
          <w:sz w:val="26"/>
          <w:szCs w:val="26"/>
          <w:lang w:eastAsia="zh-CN"/>
        </w:rPr>
        <w:t>成本</w:t>
      </w:r>
      <w:r w:rsidRPr="00CF4EF6">
        <w:rPr>
          <w:rFonts w:asciiTheme="majorHAnsi" w:eastAsia="宋体" w:hAnsiTheme="majorHAnsi" w:cstheme="majorHAnsi" w:hint="eastAsia"/>
          <w:b/>
          <w:bCs/>
          <w:sz w:val="26"/>
          <w:szCs w:val="26"/>
          <w:lang w:eastAsia="zh-CN"/>
        </w:rPr>
        <w:t xml:space="preserve"> </w:t>
      </w:r>
      <w:r w:rsidRPr="00CF4EF6">
        <w:rPr>
          <w:rFonts w:asciiTheme="majorHAnsi" w:eastAsia="宋体" w:hAnsiTheme="majorHAnsi" w:cstheme="majorHAnsi"/>
          <w:b/>
          <w:bCs/>
          <w:sz w:val="26"/>
          <w:szCs w:val="26"/>
          <w:lang w:eastAsia="zh-CN"/>
        </w:rPr>
        <w:t xml:space="preserve">-&gt; </w:t>
      </w:r>
      <w:r w:rsidRPr="00CF4EF6">
        <w:rPr>
          <w:rFonts w:asciiTheme="majorHAnsi" w:eastAsia="宋体" w:hAnsiTheme="majorHAnsi" w:cstheme="majorHAnsi" w:hint="eastAsia"/>
          <w:b/>
          <w:bCs/>
          <w:sz w:val="26"/>
          <w:szCs w:val="26"/>
          <w:lang w:eastAsia="zh-CN"/>
        </w:rPr>
        <w:t>细分到月</w:t>
      </w:r>
    </w:p>
    <w:p w14:paraId="106044E2" w14:textId="77777777" w:rsidR="00CF4EF6" w:rsidRDefault="00CF4EF6" w:rsidP="00C46451">
      <w:pPr>
        <w:rPr>
          <w:rFonts w:asciiTheme="majorHAnsi" w:eastAsia="宋体" w:hAnsiTheme="majorHAnsi" w:cstheme="majorHAnsi"/>
          <w:sz w:val="26"/>
          <w:szCs w:val="26"/>
          <w:lang w:eastAsia="zh-CN"/>
        </w:rPr>
      </w:pPr>
    </w:p>
    <w:p w14:paraId="4F375462" w14:textId="77777777" w:rsidR="00CF4EF6" w:rsidRPr="00FD33B3" w:rsidRDefault="00CF4EF6" w:rsidP="00C46451">
      <w:pPr>
        <w:rPr>
          <w:rFonts w:asciiTheme="majorHAnsi" w:eastAsia="宋体" w:hAnsiTheme="majorHAnsi" w:cstheme="majorHAnsi"/>
          <w:sz w:val="26"/>
          <w:szCs w:val="26"/>
          <w:lang w:eastAsia="zh-CN"/>
        </w:rPr>
      </w:pPr>
    </w:p>
    <w:p w14:paraId="12D09BB7" w14:textId="77777777" w:rsid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Constraints:</w:t>
      </w:r>
    </w:p>
    <w:p w14:paraId="04C48D65" w14:textId="6CF7D664" w:rsidR="0033055E" w:rsidRDefault="00866F73" w:rsidP="00C4645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C</w:t>
      </w:r>
      <w:r>
        <w:rPr>
          <w:rFonts w:asciiTheme="majorHAnsi" w:eastAsia="宋体" w:hAnsiTheme="majorHAnsi" w:cstheme="majorHAnsi" w:hint="eastAsia"/>
          <w:b/>
          <w:bCs/>
          <w:sz w:val="26"/>
          <w:szCs w:val="26"/>
          <w:lang w:eastAsia="zh-CN"/>
        </w:rPr>
        <w:t>ar</w:t>
      </w:r>
      <w:r>
        <w:rPr>
          <w:rFonts w:asciiTheme="majorHAnsi" w:eastAsia="宋体" w:hAnsiTheme="majorHAnsi" w:cstheme="majorHAnsi"/>
          <w:b/>
          <w:bCs/>
          <w:sz w:val="26"/>
          <w:szCs w:val="26"/>
          <w:lang w:eastAsia="zh-CN"/>
        </w:rPr>
        <w:t>go Flow</w:t>
      </w:r>
      <w:r w:rsidR="00C46451" w:rsidRPr="00C46451">
        <w:rPr>
          <w:rFonts w:asciiTheme="majorHAnsi" w:eastAsia="宋体" w:hAnsiTheme="majorHAnsi" w:cstheme="majorHAnsi"/>
          <w:b/>
          <w:bCs/>
          <w:sz w:val="26"/>
          <w:szCs w:val="26"/>
          <w:lang w:eastAsia="zh-CN"/>
        </w:rPr>
        <w:t xml:space="preserve"> Constraint:</w:t>
      </w:r>
    </w:p>
    <w:p w14:paraId="4D5CE452" w14:textId="2450C588" w:rsidR="00866F73" w:rsidRPr="009E5083" w:rsidRDefault="00000000" w:rsidP="00C46451">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1</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e>
            <m:sub>
              <m:r>
                <m:rPr>
                  <m:nor/>
                </m:rPr>
                <w:rPr>
                  <w:rFonts w:ascii="Cambria Math" w:eastAsia="宋体" w:hAnsi="Cambria Math" w:cstheme="majorHAnsi"/>
                  <w:sz w:val="26"/>
                  <w:szCs w:val="26"/>
                  <w:lang w:eastAsia="zh-CN"/>
                </w:rPr>
                <m:t>Motorcycle</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Motorcycle</m:t>
              </m:r>
            </m:sub>
          </m:sSub>
          <m: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hint="eastAsia"/>
              <w:sz w:val="26"/>
              <w:szCs w:val="26"/>
              <w:lang w:eastAsia="zh-CN"/>
            </w:rPr>
            <m:t>≥</m:t>
          </m:r>
          <m:nary>
            <m:naryPr>
              <m:chr m:val="∑"/>
              <m:limLoc m:val="undOvr"/>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sub>
            <m:sup/>
            <m:e/>
          </m:nary>
          <m:nary>
            <m:naryPr>
              <m:chr m:val="∑"/>
              <m:supHide m:val="1"/>
              <m:ctrlPr>
                <w:rPr>
                  <w:rFonts w:ascii="Cambria Math" w:eastAsia="宋体" w:hAnsi="Cambria Math" w:cstheme="majorHAnsi"/>
                  <w:sz w:val="26"/>
                  <w:szCs w:val="26"/>
                  <w:highlight w:val="yellow"/>
                  <w:lang w:eastAsia="zh-CN"/>
                </w:rPr>
              </m:ctrlPr>
            </m:naryPr>
            <m:sub>
              <m:r>
                <w:rPr>
                  <w:rFonts w:ascii="Cambria Math" w:eastAsia="宋体" w:hAnsi="Cambria Math" w:cstheme="majorHAnsi"/>
                  <w:sz w:val="26"/>
                  <w:szCs w:val="26"/>
                  <w:highlight w:val="yellow"/>
                  <w:lang w:eastAsia="zh-CN"/>
                </w:rPr>
                <m:t>k</m:t>
              </m:r>
              <m:ctrlPr>
                <w:rPr>
                  <w:rFonts w:ascii="Cambria Math" w:eastAsia="宋体" w:hAnsi="Cambria Math" w:cstheme="majorHAnsi"/>
                  <w:i/>
                  <w:sz w:val="26"/>
                  <w:szCs w:val="26"/>
                  <w:highlight w:val="yellow"/>
                  <w:lang w:eastAsia="zh-CN"/>
                </w:rPr>
              </m:ctrlPr>
            </m:sub>
            <m:sup>
              <m:ctrlPr>
                <w:rPr>
                  <w:rFonts w:ascii="Cambria Math" w:eastAsia="宋体" w:hAnsi="Cambria Math" w:cstheme="majorHAnsi"/>
                  <w:i/>
                  <w:sz w:val="26"/>
                  <w:szCs w:val="26"/>
                  <w:highlight w:val="yellow"/>
                  <w:lang w:eastAsia="zh-CN"/>
                </w:rPr>
              </m:ctrlPr>
            </m:sup>
            <m:e>
              <m:sSub>
                <m:sSubPr>
                  <m:ctrlPr>
                    <w:rPr>
                      <w:rFonts w:ascii="Cambria Math" w:eastAsia="宋体" w:hAnsi="Cambria Math" w:cstheme="majorHAnsi"/>
                      <w:i/>
                      <w:sz w:val="26"/>
                      <w:szCs w:val="26"/>
                      <w:highlight w:val="yellow"/>
                      <w:lang w:eastAsia="zh-CN"/>
                    </w:rPr>
                  </m:ctrlPr>
                </m:sSubPr>
                <m:e>
                  <m:r>
                    <w:rPr>
                      <w:rFonts w:ascii="Cambria Math" w:eastAsia="宋体" w:hAnsi="Cambria Math" w:cstheme="majorHAnsi"/>
                      <w:sz w:val="26"/>
                      <w:szCs w:val="26"/>
                      <w:highlight w:val="yellow"/>
                      <w:lang w:eastAsia="zh-CN"/>
                    </w:rPr>
                    <m:t>X</m:t>
                  </m:r>
                </m:e>
                <m:sub>
                  <m:r>
                    <w:rPr>
                      <w:rFonts w:ascii="Cambria Math" w:eastAsia="宋体" w:hAnsi="Cambria Math" w:cstheme="majorHAnsi"/>
                      <w:sz w:val="26"/>
                      <w:szCs w:val="26"/>
                      <w:highlight w:val="yellow"/>
                      <w:lang w:eastAsia="zh-CN"/>
                    </w:rPr>
                    <m:t>ijk</m:t>
                  </m:r>
                </m:sub>
              </m:sSub>
              <m:ctrlPr>
                <w:rPr>
                  <w:rFonts w:ascii="Cambria Math" w:eastAsia="宋体" w:hAnsi="Cambria Math" w:cstheme="majorHAnsi"/>
                  <w:i/>
                  <w:sz w:val="26"/>
                  <w:szCs w:val="26"/>
                  <w:highlight w:val="yellow"/>
                  <w:lang w:eastAsia="zh-CN"/>
                </w:rPr>
              </m:ctrlPr>
            </m:e>
          </m:nary>
        </m:oMath>
      </m:oMathPara>
    </w:p>
    <w:p w14:paraId="60CD5869" w14:textId="16F31FCD" w:rsidR="009E5083" w:rsidRDefault="009E5083" w:rsidP="009E5083">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C</w:t>
      </w:r>
      <w:r>
        <w:rPr>
          <w:rFonts w:asciiTheme="majorHAnsi" w:eastAsia="宋体" w:hAnsiTheme="majorHAnsi" w:cstheme="majorHAnsi" w:hint="eastAsia"/>
          <w:b/>
          <w:bCs/>
          <w:sz w:val="26"/>
          <w:szCs w:val="26"/>
          <w:lang w:eastAsia="zh-CN"/>
        </w:rPr>
        <w:t>ar</w:t>
      </w:r>
      <w:r>
        <w:rPr>
          <w:rFonts w:asciiTheme="majorHAnsi" w:eastAsia="宋体" w:hAnsiTheme="majorHAnsi" w:cstheme="majorHAnsi"/>
          <w:b/>
          <w:bCs/>
          <w:sz w:val="26"/>
          <w:szCs w:val="26"/>
          <w:lang w:eastAsia="zh-CN"/>
        </w:rPr>
        <w:t>go weight</w:t>
      </w:r>
      <w:r w:rsidRPr="00C46451">
        <w:rPr>
          <w:rFonts w:asciiTheme="majorHAnsi" w:eastAsia="宋体" w:hAnsiTheme="majorHAnsi" w:cstheme="majorHAnsi"/>
          <w:b/>
          <w:bCs/>
          <w:sz w:val="26"/>
          <w:szCs w:val="26"/>
          <w:lang w:eastAsia="zh-CN"/>
        </w:rPr>
        <w:t xml:space="preserve"> Constraint:</w:t>
      </w:r>
    </w:p>
    <w:p w14:paraId="1EA1BB67" w14:textId="01167397" w:rsidR="009E5083" w:rsidRPr="009E5083" w:rsidRDefault="00000000" w:rsidP="009E5083">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1</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e>
            <m:sub>
              <m:r>
                <m:rPr>
                  <m:nor/>
                </m:rPr>
                <w:rPr>
                  <w:rFonts w:ascii="Cambria Math" w:eastAsia="宋体" w:hAnsi="Cambria Math" w:cstheme="majorHAnsi"/>
                  <w:sz w:val="26"/>
                  <w:szCs w:val="26"/>
                  <w:lang w:eastAsia="zh-CN"/>
                </w:rPr>
                <m:t>Motorcycle</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Motorcycle</m:t>
              </m:r>
            </m:sub>
          </m:sSub>
          <m: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sz w:val="26"/>
              <w:szCs w:val="26"/>
              <w:lang w:eastAsia="zh-CN"/>
            </w:rPr>
            <m:t>=&lt;</m:t>
          </m:r>
          <m:nary>
            <m:naryPr>
              <m:chr m:val="∑"/>
              <m:limLoc m:val="undOvr"/>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sub>
            <m:sup/>
            <m:e/>
          </m:nary>
          <m:nary>
            <m:naryPr>
              <m:chr m:val="∑"/>
              <m:supHide m:val="1"/>
              <m:ctrlPr>
                <w:rPr>
                  <w:rFonts w:ascii="Cambria Math" w:eastAsia="宋体" w:hAnsi="Cambria Math" w:cstheme="majorHAnsi"/>
                  <w:sz w:val="26"/>
                  <w:szCs w:val="26"/>
                  <w:highlight w:val="yellow"/>
                  <w:lang w:eastAsia="zh-CN"/>
                </w:rPr>
              </m:ctrlPr>
            </m:naryPr>
            <m:sub>
              <m:r>
                <w:rPr>
                  <w:rFonts w:ascii="Cambria Math" w:eastAsia="宋体" w:hAnsi="Cambria Math" w:cstheme="majorHAnsi"/>
                  <w:sz w:val="26"/>
                  <w:szCs w:val="26"/>
                  <w:highlight w:val="yellow"/>
                  <w:lang w:eastAsia="zh-CN"/>
                </w:rPr>
                <m:t>k</m:t>
              </m:r>
              <m:ctrlPr>
                <w:rPr>
                  <w:rFonts w:ascii="Cambria Math" w:eastAsia="宋体" w:hAnsi="Cambria Math" w:cstheme="majorHAnsi"/>
                  <w:i/>
                  <w:sz w:val="26"/>
                  <w:szCs w:val="26"/>
                  <w:highlight w:val="yellow"/>
                  <w:lang w:eastAsia="zh-CN"/>
                </w:rPr>
              </m:ctrlPr>
            </m:sub>
            <m:sup>
              <m:ctrlPr>
                <w:rPr>
                  <w:rFonts w:ascii="Cambria Math" w:eastAsia="宋体" w:hAnsi="Cambria Math" w:cstheme="majorHAnsi"/>
                  <w:i/>
                  <w:sz w:val="26"/>
                  <w:szCs w:val="26"/>
                  <w:highlight w:val="yellow"/>
                  <w:lang w:eastAsia="zh-CN"/>
                </w:rPr>
              </m:ctrlPr>
            </m:sup>
            <m:e>
              <m:sSub>
                <m:sSubPr>
                  <m:ctrlPr>
                    <w:rPr>
                      <w:rFonts w:ascii="Cambria Math" w:eastAsia="宋体" w:hAnsi="Cambria Math" w:cstheme="majorHAnsi"/>
                      <w:i/>
                      <w:sz w:val="26"/>
                      <w:szCs w:val="26"/>
                      <w:highlight w:val="yellow"/>
                      <w:lang w:eastAsia="zh-CN"/>
                    </w:rPr>
                  </m:ctrlPr>
                </m:sSubPr>
                <m:e>
                  <m:r>
                    <w:rPr>
                      <w:rFonts w:ascii="Cambria Math" w:eastAsia="宋体" w:hAnsi="Cambria Math" w:cstheme="majorHAnsi"/>
                      <w:sz w:val="26"/>
                      <w:szCs w:val="26"/>
                      <w:highlight w:val="yellow"/>
                      <w:lang w:eastAsia="zh-CN"/>
                    </w:rPr>
                    <m:t>W</m:t>
                  </m:r>
                  <m:r>
                    <w:rPr>
                      <w:rFonts w:ascii="Cambria Math" w:eastAsia="宋体" w:hAnsi="Cambria Math" w:cstheme="majorHAnsi" w:hint="eastAsia"/>
                      <w:sz w:val="26"/>
                      <w:szCs w:val="26"/>
                      <w:highlight w:val="yellow"/>
                      <w:lang w:eastAsia="zh-CN"/>
                    </w:rPr>
                    <m:t>ei</m:t>
                  </m:r>
                  <m:r>
                    <w:rPr>
                      <w:rFonts w:ascii="Cambria Math" w:eastAsia="宋体" w:hAnsi="Cambria Math" w:cstheme="majorHAnsi"/>
                      <w:sz w:val="26"/>
                      <w:szCs w:val="26"/>
                      <w:highlight w:val="yellow"/>
                      <w:lang w:eastAsia="zh-CN"/>
                    </w:rPr>
                    <m:t>ght</m:t>
                  </m:r>
                  <m:r>
                    <w:rPr>
                      <w:rFonts w:ascii="Cambria Math" w:eastAsia="宋体" w:hAnsi="Cambria Math" w:cstheme="majorHAnsi" w:hint="eastAsia"/>
                      <w:sz w:val="26"/>
                      <w:szCs w:val="26"/>
                      <w:highlight w:val="yellow"/>
                      <w:lang w:eastAsia="zh-CN"/>
                    </w:rPr>
                    <m:t>k</m:t>
                  </m:r>
                  <m:r>
                    <w:rPr>
                      <w:rFonts w:ascii="Cambria Math" w:eastAsia="宋体" w:hAnsi="Cambria Math" w:cstheme="majorHAnsi"/>
                      <w:sz w:val="26"/>
                      <w:szCs w:val="26"/>
                      <w:highlight w:val="yellow"/>
                      <w:lang w:eastAsia="zh-CN"/>
                    </w:rPr>
                    <m:t xml:space="preserve"> X</m:t>
                  </m:r>
                </m:e>
                <m:sub>
                  <m:r>
                    <w:rPr>
                      <w:rFonts w:ascii="Cambria Math" w:eastAsia="宋体" w:hAnsi="Cambria Math" w:cstheme="majorHAnsi"/>
                      <w:sz w:val="26"/>
                      <w:szCs w:val="26"/>
                      <w:highlight w:val="yellow"/>
                      <w:lang w:eastAsia="zh-CN"/>
                    </w:rPr>
                    <m:t>ijk</m:t>
                  </m:r>
                </m:sub>
              </m:sSub>
              <m:ctrlPr>
                <w:rPr>
                  <w:rFonts w:ascii="Cambria Math" w:eastAsia="宋体" w:hAnsi="Cambria Math" w:cstheme="majorHAnsi"/>
                  <w:i/>
                  <w:sz w:val="26"/>
                  <w:szCs w:val="26"/>
                  <w:highlight w:val="yellow"/>
                  <w:lang w:eastAsia="zh-CN"/>
                </w:rPr>
              </m:ctrlPr>
            </m:e>
          </m:nary>
        </m:oMath>
      </m:oMathPara>
    </w:p>
    <w:p w14:paraId="36400E95" w14:textId="77777777" w:rsidR="009E5083" w:rsidRPr="009E5083" w:rsidRDefault="009E5083" w:rsidP="00C46451">
      <w:pPr>
        <w:rPr>
          <w:rFonts w:asciiTheme="majorHAnsi" w:eastAsia="宋体" w:hAnsiTheme="majorHAnsi" w:cstheme="majorHAnsi"/>
          <w:sz w:val="26"/>
          <w:szCs w:val="26"/>
          <w:lang w:eastAsia="zh-CN"/>
        </w:rPr>
      </w:pPr>
    </w:p>
    <w:p w14:paraId="382BBAD8" w14:textId="797C7276" w:rsidR="009E5083" w:rsidRPr="003737BE" w:rsidRDefault="009E5083" w:rsidP="00C46451">
      <w:pPr>
        <w:rPr>
          <w:rFonts w:asciiTheme="majorHAnsi" w:eastAsia="宋体" w:hAnsiTheme="majorHAnsi" w:cstheme="majorHAnsi"/>
          <w:sz w:val="26"/>
          <w:szCs w:val="26"/>
          <w:lang w:eastAsia="zh-CN"/>
        </w:rPr>
      </w:pPr>
      <w:r>
        <w:rPr>
          <w:rFonts w:asciiTheme="majorHAnsi" w:eastAsia="宋体" w:hAnsiTheme="majorHAnsi" w:cstheme="majorHAnsi"/>
          <w:sz w:val="26"/>
          <w:szCs w:val="26"/>
          <w:lang w:eastAsia="zh-CN"/>
        </w:rPr>
        <w:t>A-&gt;B,K=1</w:t>
      </w:r>
      <w:r>
        <w:rPr>
          <w:rFonts w:asciiTheme="majorHAnsi" w:eastAsia="宋体" w:hAnsiTheme="majorHAnsi" w:cstheme="majorHAnsi" w:hint="eastAsia"/>
          <w:sz w:val="26"/>
          <w:szCs w:val="26"/>
          <w:lang w:eastAsia="zh-CN"/>
        </w:rPr>
        <w:t>有</w:t>
      </w:r>
      <w:r>
        <w:rPr>
          <w:rFonts w:asciiTheme="majorHAnsi" w:eastAsia="宋体" w:hAnsiTheme="majorHAnsi" w:cstheme="majorHAnsi" w:hint="eastAsia"/>
          <w:sz w:val="26"/>
          <w:szCs w:val="26"/>
          <w:lang w:eastAsia="zh-CN"/>
        </w:rPr>
        <w:t>3</w:t>
      </w:r>
      <w:r>
        <w:rPr>
          <w:rFonts w:asciiTheme="majorHAnsi" w:eastAsia="宋体" w:hAnsiTheme="majorHAnsi" w:cstheme="majorHAnsi" w:hint="eastAsia"/>
          <w:sz w:val="26"/>
          <w:szCs w:val="26"/>
          <w:lang w:eastAsia="zh-CN"/>
        </w:rPr>
        <w:t>台</w:t>
      </w:r>
      <w:r>
        <w:rPr>
          <w:rFonts w:asciiTheme="majorHAnsi" w:eastAsia="宋体" w:hAnsiTheme="majorHAnsi" w:cstheme="majorHAnsi" w:hint="eastAsia"/>
          <w:sz w:val="26"/>
          <w:szCs w:val="26"/>
          <w:lang w:eastAsia="zh-CN"/>
        </w:rPr>
        <w:t>,</w:t>
      </w:r>
      <w:r>
        <w:rPr>
          <w:rFonts w:asciiTheme="majorHAnsi" w:eastAsia="宋体" w:hAnsiTheme="majorHAnsi" w:cstheme="majorHAnsi"/>
          <w:sz w:val="26"/>
          <w:szCs w:val="26"/>
          <w:lang w:eastAsia="zh-CN"/>
        </w:rPr>
        <w:t>K=2</w:t>
      </w:r>
      <w:r>
        <w:rPr>
          <w:rFonts w:asciiTheme="majorHAnsi" w:eastAsia="宋体" w:hAnsiTheme="majorHAnsi" w:cstheme="majorHAnsi" w:hint="eastAsia"/>
          <w:sz w:val="26"/>
          <w:szCs w:val="26"/>
          <w:lang w:eastAsia="zh-CN"/>
        </w:rPr>
        <w:t>有</w:t>
      </w:r>
      <w:r>
        <w:rPr>
          <w:rFonts w:asciiTheme="majorHAnsi" w:eastAsia="宋体" w:hAnsiTheme="majorHAnsi" w:cstheme="majorHAnsi"/>
          <w:sz w:val="26"/>
          <w:szCs w:val="26"/>
          <w:lang w:eastAsia="zh-CN"/>
        </w:rPr>
        <w:t>5</w:t>
      </w:r>
      <w:r>
        <w:rPr>
          <w:rFonts w:asciiTheme="majorHAnsi" w:eastAsia="宋体" w:hAnsiTheme="majorHAnsi" w:cstheme="majorHAnsi" w:hint="eastAsia"/>
          <w:sz w:val="26"/>
          <w:szCs w:val="26"/>
          <w:lang w:eastAsia="zh-CN"/>
        </w:rPr>
        <w:t>台</w:t>
      </w:r>
    </w:p>
    <w:p w14:paraId="048161AB" w14:textId="6E47A903" w:rsidR="003737BE" w:rsidRPr="00866F73" w:rsidRDefault="003737BE" w:rsidP="00C46451">
      <w:pPr>
        <w:rPr>
          <w:rFonts w:asciiTheme="majorHAnsi" w:eastAsia="宋体" w:hAnsiTheme="majorHAnsi" w:cstheme="majorHAnsi"/>
          <w:sz w:val="26"/>
          <w:szCs w:val="26"/>
          <w:lang w:eastAsia="zh-CN"/>
        </w:rPr>
      </w:pPr>
      <w:r>
        <w:rPr>
          <w:rFonts w:asciiTheme="majorHAnsi" w:eastAsia="宋体" w:hAnsiTheme="majorHAnsi" w:cstheme="majorHAnsi" w:hint="eastAsia"/>
          <w:sz w:val="26"/>
          <w:szCs w:val="26"/>
          <w:lang w:eastAsia="zh-CN"/>
        </w:rPr>
        <w:t>如何引入</w:t>
      </w:r>
      <w:r>
        <w:rPr>
          <w:rFonts w:asciiTheme="majorHAnsi" w:eastAsia="宋体" w:hAnsiTheme="majorHAnsi" w:cstheme="majorHAnsi" w:hint="eastAsia"/>
          <w:sz w:val="26"/>
          <w:szCs w:val="26"/>
          <w:lang w:eastAsia="zh-CN"/>
        </w:rPr>
        <w:t>k</w:t>
      </w:r>
      <w:r>
        <w:rPr>
          <w:rFonts w:asciiTheme="majorHAnsi" w:eastAsia="宋体" w:hAnsiTheme="majorHAnsi" w:cstheme="majorHAnsi" w:hint="eastAsia"/>
          <w:sz w:val="26"/>
          <w:szCs w:val="26"/>
          <w:lang w:eastAsia="zh-CN"/>
        </w:rPr>
        <w:t>代表货物类型</w:t>
      </w:r>
      <w:r>
        <w:rPr>
          <w:rFonts w:asciiTheme="majorHAnsi" w:eastAsia="宋体" w:hAnsiTheme="majorHAnsi" w:cstheme="majorHAnsi" w:hint="eastAsia"/>
          <w:sz w:val="26"/>
          <w:szCs w:val="26"/>
          <w:lang w:eastAsia="zh-CN"/>
        </w:rPr>
        <w:t>,</w:t>
      </w:r>
      <w:r>
        <w:rPr>
          <w:rFonts w:asciiTheme="majorHAnsi" w:eastAsia="宋体" w:hAnsiTheme="majorHAnsi" w:cstheme="majorHAnsi" w:hint="eastAsia"/>
          <w:sz w:val="26"/>
          <w:szCs w:val="26"/>
          <w:lang w:eastAsia="zh-CN"/>
        </w:rPr>
        <w:t>来约束</w:t>
      </w:r>
      <w:r>
        <w:rPr>
          <w:rFonts w:asciiTheme="majorHAnsi" w:eastAsia="宋体" w:hAnsiTheme="majorHAnsi" w:cstheme="majorHAnsi" w:hint="eastAsia"/>
          <w:sz w:val="26"/>
          <w:szCs w:val="26"/>
          <w:lang w:eastAsia="zh-CN"/>
        </w:rPr>
        <w:t>Cap</w:t>
      </w:r>
    </w:p>
    <w:p w14:paraId="3B4E1431" w14:textId="55616B36" w:rsidR="007155BB" w:rsidRDefault="00F01A49" w:rsidP="00C46451">
      <w:pPr>
        <w:rPr>
          <w:rFonts w:asciiTheme="majorHAnsi" w:eastAsia="宋体" w:hAnsiTheme="majorHAnsi" w:cstheme="majorHAnsi"/>
          <w:b/>
          <w:bCs/>
          <w:sz w:val="26"/>
          <w:szCs w:val="26"/>
          <w:lang w:eastAsia="zh-CN"/>
        </w:rPr>
      </w:pPr>
      <w:r w:rsidRPr="00F01A49">
        <w:rPr>
          <w:rFonts w:asciiTheme="majorHAnsi" w:eastAsia="宋体" w:hAnsiTheme="majorHAnsi" w:cstheme="majorHAnsi"/>
          <w:b/>
          <w:bCs/>
          <w:sz w:val="26"/>
          <w:szCs w:val="26"/>
          <w:lang w:eastAsia="zh-CN"/>
        </w:rPr>
        <w:t>Daily Max Departures for Each Vehicle Type:</w:t>
      </w:r>
    </w:p>
    <w:p w14:paraId="056E1B2B"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Trucks:</w:t>
      </w:r>
    </w:p>
    <w:p w14:paraId="6DDD255F" w14:textId="4E2C72CA" w:rsidR="00DA54F5" w:rsidRPr="00866F73" w:rsidRDefault="00000000" w:rsidP="00DA54F5">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Truck</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10</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Trucks</m:t>
              </m:r>
            </m:e>
          </m:d>
        </m:oMath>
      </m:oMathPara>
    </w:p>
    <w:p w14:paraId="794FE6FC"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Motorcycles:</w:t>
      </w:r>
    </w:p>
    <w:p w14:paraId="201640BF" w14:textId="180B0EFE" w:rsidR="00DA54F5" w:rsidRDefault="00000000" w:rsidP="00DA54F5">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Motorcycle</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30</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Motorcycles</m:t>
              </m:r>
            </m:e>
          </m:d>
        </m:oMath>
      </m:oMathPara>
    </w:p>
    <w:p w14:paraId="5CDF3B71"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Bicycles:</w:t>
      </w:r>
    </w:p>
    <w:p w14:paraId="1A0251E4" w14:textId="1B8B041B" w:rsidR="00DA54F5" w:rsidRDefault="00000000" w:rsidP="00C46451">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15</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Bicycles</m:t>
              </m:r>
            </m:e>
          </m:d>
        </m:oMath>
      </m:oMathPara>
    </w:p>
    <w:p w14:paraId="4DDA6E50" w14:textId="108D5BAA" w:rsidR="00866F73" w:rsidRDefault="00866F73" w:rsidP="00C46451">
      <w:pPr>
        <w:rPr>
          <w:rFonts w:asciiTheme="majorHAnsi" w:eastAsia="宋体" w:hAnsiTheme="majorHAnsi" w:cstheme="majorHAnsi"/>
          <w:b/>
          <w:bCs/>
          <w:sz w:val="26"/>
          <w:szCs w:val="26"/>
          <w:lang w:eastAsia="zh-CN"/>
        </w:rPr>
      </w:pPr>
      <w:r w:rsidRPr="00866F73">
        <w:rPr>
          <w:rFonts w:asciiTheme="majorHAnsi" w:eastAsia="宋体" w:hAnsiTheme="majorHAnsi" w:cstheme="majorHAnsi"/>
          <w:b/>
          <w:bCs/>
          <w:sz w:val="26"/>
          <w:szCs w:val="26"/>
          <w:lang w:eastAsia="zh-CN"/>
        </w:rPr>
        <w:t>Vehicle Purchase Constraints:</w:t>
      </w:r>
    </w:p>
    <w:p w14:paraId="180F532B" w14:textId="2C11FC55" w:rsidR="00866F73" w:rsidRPr="00866F73" w:rsidRDefault="00866F73" w:rsidP="00C46451">
      <w:pPr>
        <w:rPr>
          <w:rFonts w:asciiTheme="majorHAnsi" w:eastAsia="宋体" w:hAnsiTheme="majorHAnsi" w:cstheme="majorHAnsi"/>
          <w:sz w:val="26"/>
          <w:szCs w:val="26"/>
          <w:lang w:eastAsia="zh-CN"/>
        </w:rPr>
      </w:pPr>
      <w:bookmarkStart w:id="2" w:name="_Hlk150893783"/>
      <w:r w:rsidRPr="00866F73">
        <w:rPr>
          <w:rFonts w:asciiTheme="majorHAnsi" w:eastAsia="宋体" w:hAnsiTheme="majorHAnsi" w:cstheme="majorHAnsi"/>
          <w:sz w:val="26"/>
          <w:szCs w:val="26"/>
          <w:lang w:eastAsia="zh-CN"/>
        </w:rPr>
        <w:t>Trucks:</w:t>
      </w:r>
    </w:p>
    <w:p w14:paraId="2569D870" w14:textId="08D038F1" w:rsidR="00866F73" w:rsidRPr="00866F73" w:rsidRDefault="00866F73" w:rsidP="00C46451">
      <w:pP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1</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10</m:t>
          </m:r>
        </m:oMath>
      </m:oMathPara>
    </w:p>
    <w:p w14:paraId="6C3D6D39" w14:textId="0A524C1A" w:rsidR="00866F73" w:rsidRDefault="00866F73" w:rsidP="00C46451">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Motorcycles:</w:t>
      </w:r>
    </w:p>
    <w:p w14:paraId="79FC56D2" w14:textId="66B7C9CE" w:rsidR="00866F73" w:rsidRPr="00866F73" w:rsidRDefault="00866F73" w:rsidP="00866F73">
      <w:pPr>
        <w:jc w:val="cente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20</m:t>
          </m:r>
        </m:oMath>
      </m:oMathPara>
    </w:p>
    <w:p w14:paraId="2A31A5CD" w14:textId="04A66285" w:rsidR="00866F73" w:rsidRDefault="00866F73" w:rsidP="00866F73">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Bicycles:</w:t>
      </w:r>
    </w:p>
    <w:p w14:paraId="19117951" w14:textId="6226C04E" w:rsidR="00E01CFC" w:rsidRPr="00CF4EF6" w:rsidRDefault="00866F73" w:rsidP="007155BB">
      <w:pPr>
        <w:jc w:val="cente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40</m:t>
          </m:r>
        </m:oMath>
      </m:oMathPara>
      <w:bookmarkEnd w:id="2"/>
    </w:p>
    <w:p w14:paraId="538760D6" w14:textId="58AE2064" w:rsidR="00CF4EF6" w:rsidRDefault="00CF4EF6" w:rsidP="00CF4EF6">
      <w:pPr>
        <w:rPr>
          <w:rFonts w:asciiTheme="majorHAnsi" w:eastAsia="宋体" w:hAnsiTheme="majorHAnsi" w:cstheme="majorHAnsi"/>
          <w:sz w:val="26"/>
          <w:szCs w:val="26"/>
          <w:lang w:eastAsia="zh-CN"/>
        </w:rPr>
      </w:pPr>
    </w:p>
    <w:p w14:paraId="2744DF06" w14:textId="77777777" w:rsidR="00CF4EF6" w:rsidRPr="00C46451" w:rsidRDefault="00CF4EF6" w:rsidP="00CF4EF6">
      <w:pPr>
        <w:rPr>
          <w:rFonts w:asciiTheme="majorHAnsi" w:eastAsia="宋体" w:hAnsiTheme="majorHAnsi" w:cstheme="majorHAnsi"/>
          <w:sz w:val="26"/>
          <w:szCs w:val="26"/>
          <w:lang w:eastAsia="zh-CN"/>
        </w:rPr>
      </w:pPr>
    </w:p>
    <w:sectPr w:rsidR="00CF4EF6" w:rsidRPr="00C4645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92714" w14:textId="77777777" w:rsidR="00B951AC" w:rsidRDefault="00B951AC" w:rsidP="0031332C">
      <w:pPr>
        <w:spacing w:after="0" w:line="240" w:lineRule="auto"/>
      </w:pPr>
      <w:r>
        <w:separator/>
      </w:r>
    </w:p>
  </w:endnote>
  <w:endnote w:type="continuationSeparator" w:id="0">
    <w:p w14:paraId="7DC1B4D0" w14:textId="77777777" w:rsidR="00B951AC" w:rsidRDefault="00B951AC" w:rsidP="00313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B5262" w14:textId="77777777" w:rsidR="00B951AC" w:rsidRDefault="00B951AC" w:rsidP="0031332C">
      <w:pPr>
        <w:spacing w:after="0" w:line="240" w:lineRule="auto"/>
      </w:pPr>
      <w:r>
        <w:separator/>
      </w:r>
    </w:p>
  </w:footnote>
  <w:footnote w:type="continuationSeparator" w:id="0">
    <w:p w14:paraId="6A23F458" w14:textId="77777777" w:rsidR="00B951AC" w:rsidRDefault="00B951AC" w:rsidP="00313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6324DC3"/>
    <w:multiLevelType w:val="hybridMultilevel"/>
    <w:tmpl w:val="4230951E"/>
    <w:lvl w:ilvl="0" w:tplc="E18E84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3681072">
    <w:abstractNumId w:val="8"/>
  </w:num>
  <w:num w:numId="2" w16cid:durableId="69739335">
    <w:abstractNumId w:val="6"/>
  </w:num>
  <w:num w:numId="3" w16cid:durableId="1365400501">
    <w:abstractNumId w:val="5"/>
  </w:num>
  <w:num w:numId="4" w16cid:durableId="84766314">
    <w:abstractNumId w:val="4"/>
  </w:num>
  <w:num w:numId="5" w16cid:durableId="940915840">
    <w:abstractNumId w:val="7"/>
  </w:num>
  <w:num w:numId="6" w16cid:durableId="2001493906">
    <w:abstractNumId w:val="3"/>
  </w:num>
  <w:num w:numId="7" w16cid:durableId="997071647">
    <w:abstractNumId w:val="2"/>
  </w:num>
  <w:num w:numId="8" w16cid:durableId="1195731439">
    <w:abstractNumId w:val="1"/>
  </w:num>
  <w:num w:numId="9" w16cid:durableId="1999529323">
    <w:abstractNumId w:val="0"/>
  </w:num>
  <w:num w:numId="10" w16cid:durableId="14033314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511"/>
    <w:rsid w:val="000802DC"/>
    <w:rsid w:val="000A0E65"/>
    <w:rsid w:val="000F57F3"/>
    <w:rsid w:val="0015074B"/>
    <w:rsid w:val="001D7817"/>
    <w:rsid w:val="00210336"/>
    <w:rsid w:val="00267470"/>
    <w:rsid w:val="0029639D"/>
    <w:rsid w:val="00296D43"/>
    <w:rsid w:val="002D1A12"/>
    <w:rsid w:val="0031332C"/>
    <w:rsid w:val="00326F90"/>
    <w:rsid w:val="0033055E"/>
    <w:rsid w:val="00341454"/>
    <w:rsid w:val="003713A1"/>
    <w:rsid w:val="003737BE"/>
    <w:rsid w:val="0038400B"/>
    <w:rsid w:val="00395B22"/>
    <w:rsid w:val="003E3AB4"/>
    <w:rsid w:val="00454D38"/>
    <w:rsid w:val="00495E27"/>
    <w:rsid w:val="004A10F0"/>
    <w:rsid w:val="004B64AC"/>
    <w:rsid w:val="004C72D2"/>
    <w:rsid w:val="005145B5"/>
    <w:rsid w:val="005C79BB"/>
    <w:rsid w:val="006246F6"/>
    <w:rsid w:val="0066446B"/>
    <w:rsid w:val="006747B3"/>
    <w:rsid w:val="006C3286"/>
    <w:rsid w:val="006D6D35"/>
    <w:rsid w:val="007155BB"/>
    <w:rsid w:val="0072633A"/>
    <w:rsid w:val="007A5211"/>
    <w:rsid w:val="007C5E50"/>
    <w:rsid w:val="0083399B"/>
    <w:rsid w:val="00866F73"/>
    <w:rsid w:val="00880B59"/>
    <w:rsid w:val="008B3BB2"/>
    <w:rsid w:val="009E5083"/>
    <w:rsid w:val="00A7543E"/>
    <w:rsid w:val="00AA1D8D"/>
    <w:rsid w:val="00AC7D4A"/>
    <w:rsid w:val="00B47730"/>
    <w:rsid w:val="00B706D1"/>
    <w:rsid w:val="00B72D9E"/>
    <w:rsid w:val="00B951AC"/>
    <w:rsid w:val="00C34450"/>
    <w:rsid w:val="00C34C82"/>
    <w:rsid w:val="00C46451"/>
    <w:rsid w:val="00C46B00"/>
    <w:rsid w:val="00CB0664"/>
    <w:rsid w:val="00CF4EF6"/>
    <w:rsid w:val="00D17063"/>
    <w:rsid w:val="00D57C9F"/>
    <w:rsid w:val="00DA54F5"/>
    <w:rsid w:val="00E01CFC"/>
    <w:rsid w:val="00E86D60"/>
    <w:rsid w:val="00F01A49"/>
    <w:rsid w:val="00F60F7D"/>
    <w:rsid w:val="00FC693F"/>
    <w:rsid w:val="00FD33B3"/>
    <w:rsid w:val="00FD3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D5D66F"/>
  <w14:defaultImageDpi w14:val="300"/>
  <w15:docId w15:val="{D6131D4D-2E18-45DB-83F5-CDDB0C8F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32C"/>
  </w:style>
  <w:style w:type="paragraph" w:styleId="Heading1">
    <w:name w:val="heading 1"/>
    <w:basedOn w:val="Normal"/>
    <w:next w:val="Normal"/>
    <w:link w:val="Heading1Char"/>
    <w:uiPriority w:val="9"/>
    <w:qFormat/>
    <w:rsid w:val="00C46451"/>
    <w:pPr>
      <w:outlineLvl w:val="0"/>
    </w:pPr>
    <w:rPr>
      <w:rFonts w:asciiTheme="majorHAnsi" w:eastAsia="宋体" w:hAnsiTheme="majorHAnsi" w:cstheme="majorHAnsi"/>
      <w:b/>
      <w:bCs/>
      <w:sz w:val="36"/>
      <w:szCs w:val="36"/>
      <w:lang w:eastAsia="zh-CN"/>
    </w:rPr>
  </w:style>
  <w:style w:type="paragraph" w:styleId="Heading2">
    <w:name w:val="heading 2"/>
    <w:basedOn w:val="Normal"/>
    <w:next w:val="Normal"/>
    <w:link w:val="Heading2Char"/>
    <w:uiPriority w:val="9"/>
    <w:unhideWhenUsed/>
    <w:qFormat/>
    <w:rsid w:val="006C3286"/>
    <w:pPr>
      <w:keepNext/>
      <w:keepLines/>
      <w:spacing w:before="200" w:after="0"/>
      <w:outlineLvl w:val="1"/>
    </w:pPr>
    <w:rPr>
      <w:rFonts w:asciiTheme="majorHAnsi" w:eastAsiaTheme="majorEastAsia" w:hAnsiTheme="majorHAnsi" w:cstheme="majorBidi"/>
      <w:b/>
      <w:bCs/>
      <w:color w:val="4F81BD" w:themeColor="accent1"/>
      <w:sz w:val="40"/>
      <w:szCs w:val="40"/>
    </w:rPr>
  </w:style>
  <w:style w:type="paragraph" w:styleId="Heading3">
    <w:name w:val="heading 3"/>
    <w:basedOn w:val="Normal"/>
    <w:next w:val="Normal"/>
    <w:link w:val="Heading3Char"/>
    <w:uiPriority w:val="9"/>
    <w:unhideWhenUsed/>
    <w:qFormat/>
    <w:rsid w:val="006C3286"/>
    <w:pPr>
      <w:outlineLvl w:val="2"/>
    </w:pPr>
    <w:rPr>
      <w:sz w:val="30"/>
      <w:szCs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46451"/>
    <w:rPr>
      <w:rFonts w:asciiTheme="majorHAnsi" w:eastAsia="宋体" w:hAnsiTheme="majorHAnsi" w:cstheme="majorHAnsi"/>
      <w:b/>
      <w:bCs/>
      <w:sz w:val="36"/>
      <w:szCs w:val="36"/>
      <w:lang w:eastAsia="zh-CN"/>
    </w:rPr>
  </w:style>
  <w:style w:type="character" w:customStyle="1" w:styleId="Heading2Char">
    <w:name w:val="Heading 2 Char"/>
    <w:basedOn w:val="DefaultParagraphFont"/>
    <w:link w:val="Heading2"/>
    <w:uiPriority w:val="9"/>
    <w:rsid w:val="006C3286"/>
    <w:rPr>
      <w:rFonts w:asciiTheme="majorHAnsi" w:eastAsiaTheme="majorEastAsia" w:hAnsiTheme="majorHAnsi" w:cstheme="majorBidi"/>
      <w:b/>
      <w:bCs/>
      <w:color w:val="4F81BD" w:themeColor="accent1"/>
      <w:sz w:val="40"/>
      <w:szCs w:val="40"/>
    </w:rPr>
  </w:style>
  <w:style w:type="character" w:customStyle="1" w:styleId="Heading3Char">
    <w:name w:val="Heading 3 Char"/>
    <w:basedOn w:val="DefaultParagraphFont"/>
    <w:link w:val="Heading3"/>
    <w:uiPriority w:val="9"/>
    <w:rsid w:val="006C3286"/>
    <w:rPr>
      <w:sz w:val="30"/>
      <w:szCs w:val="30"/>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05">
      <w:bodyDiv w:val="1"/>
      <w:marLeft w:val="0"/>
      <w:marRight w:val="0"/>
      <w:marTop w:val="0"/>
      <w:marBottom w:val="0"/>
      <w:divBdr>
        <w:top w:val="none" w:sz="0" w:space="0" w:color="auto"/>
        <w:left w:val="none" w:sz="0" w:space="0" w:color="auto"/>
        <w:bottom w:val="none" w:sz="0" w:space="0" w:color="auto"/>
        <w:right w:val="none" w:sz="0" w:space="0" w:color="auto"/>
      </w:divBdr>
      <w:divsChild>
        <w:div w:id="390929516">
          <w:marLeft w:val="0"/>
          <w:marRight w:val="0"/>
          <w:marTop w:val="0"/>
          <w:marBottom w:val="0"/>
          <w:divBdr>
            <w:top w:val="single" w:sz="2" w:space="0" w:color="363B3D"/>
            <w:left w:val="single" w:sz="2" w:space="0" w:color="363B3D"/>
            <w:bottom w:val="single" w:sz="2" w:space="0" w:color="363B3D"/>
            <w:right w:val="single" w:sz="2" w:space="0" w:color="363B3D"/>
          </w:divBdr>
          <w:divsChild>
            <w:div w:id="1034505984">
              <w:marLeft w:val="0"/>
              <w:marRight w:val="0"/>
              <w:marTop w:val="0"/>
              <w:marBottom w:val="0"/>
              <w:divBdr>
                <w:top w:val="single" w:sz="2" w:space="0" w:color="363B3D"/>
                <w:left w:val="single" w:sz="2" w:space="0" w:color="363B3D"/>
                <w:bottom w:val="single" w:sz="2" w:space="0" w:color="363B3D"/>
                <w:right w:val="single" w:sz="2" w:space="0" w:color="363B3D"/>
              </w:divBdr>
            </w:div>
            <w:div w:id="134717557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67682518">
          <w:marLeft w:val="0"/>
          <w:marRight w:val="0"/>
          <w:marTop w:val="0"/>
          <w:marBottom w:val="0"/>
          <w:divBdr>
            <w:top w:val="single" w:sz="2" w:space="0" w:color="363B3D"/>
            <w:left w:val="single" w:sz="2" w:space="0" w:color="363B3D"/>
            <w:bottom w:val="single" w:sz="2" w:space="0" w:color="363B3D"/>
            <w:right w:val="single" w:sz="2" w:space="0" w:color="363B3D"/>
          </w:divBdr>
          <w:divsChild>
            <w:div w:id="837236025">
              <w:marLeft w:val="0"/>
              <w:marRight w:val="0"/>
              <w:marTop w:val="0"/>
              <w:marBottom w:val="0"/>
              <w:divBdr>
                <w:top w:val="single" w:sz="2" w:space="0" w:color="363B3D"/>
                <w:left w:val="single" w:sz="2" w:space="0" w:color="363B3D"/>
                <w:bottom w:val="single" w:sz="2" w:space="0" w:color="363B3D"/>
                <w:right w:val="single" w:sz="2" w:space="0" w:color="363B3D"/>
              </w:divBdr>
            </w:div>
            <w:div w:id="158946299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93778893">
          <w:marLeft w:val="0"/>
          <w:marRight w:val="0"/>
          <w:marTop w:val="0"/>
          <w:marBottom w:val="0"/>
          <w:divBdr>
            <w:top w:val="single" w:sz="2" w:space="0" w:color="363B3D"/>
            <w:left w:val="single" w:sz="2" w:space="0" w:color="363B3D"/>
            <w:bottom w:val="single" w:sz="2" w:space="0" w:color="363B3D"/>
            <w:right w:val="single" w:sz="2" w:space="0" w:color="363B3D"/>
          </w:divBdr>
          <w:divsChild>
            <w:div w:id="852916633">
              <w:marLeft w:val="0"/>
              <w:marRight w:val="0"/>
              <w:marTop w:val="0"/>
              <w:marBottom w:val="0"/>
              <w:divBdr>
                <w:top w:val="single" w:sz="2" w:space="0" w:color="363B3D"/>
                <w:left w:val="single" w:sz="2" w:space="0" w:color="363B3D"/>
                <w:bottom w:val="single" w:sz="2" w:space="0" w:color="363B3D"/>
                <w:right w:val="single" w:sz="2" w:space="0" w:color="363B3D"/>
              </w:divBdr>
            </w:div>
            <w:div w:id="3362663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32391732">
          <w:marLeft w:val="0"/>
          <w:marRight w:val="0"/>
          <w:marTop w:val="0"/>
          <w:marBottom w:val="0"/>
          <w:divBdr>
            <w:top w:val="single" w:sz="2" w:space="0" w:color="363B3D"/>
            <w:left w:val="single" w:sz="2" w:space="0" w:color="363B3D"/>
            <w:bottom w:val="single" w:sz="2" w:space="0" w:color="363B3D"/>
            <w:right w:val="single" w:sz="2" w:space="0" w:color="363B3D"/>
          </w:divBdr>
          <w:divsChild>
            <w:div w:id="470171408">
              <w:marLeft w:val="0"/>
              <w:marRight w:val="0"/>
              <w:marTop w:val="0"/>
              <w:marBottom w:val="0"/>
              <w:divBdr>
                <w:top w:val="single" w:sz="2" w:space="0" w:color="363B3D"/>
                <w:left w:val="single" w:sz="2" w:space="0" w:color="363B3D"/>
                <w:bottom w:val="single" w:sz="2" w:space="0" w:color="363B3D"/>
                <w:right w:val="single" w:sz="2" w:space="0" w:color="363B3D"/>
              </w:divBdr>
            </w:div>
            <w:div w:id="184886556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45929657">
          <w:marLeft w:val="0"/>
          <w:marRight w:val="0"/>
          <w:marTop w:val="0"/>
          <w:marBottom w:val="0"/>
          <w:divBdr>
            <w:top w:val="single" w:sz="2" w:space="0" w:color="363B3D"/>
            <w:left w:val="single" w:sz="2" w:space="0" w:color="363B3D"/>
            <w:bottom w:val="single" w:sz="2" w:space="0" w:color="363B3D"/>
            <w:right w:val="single" w:sz="2" w:space="0" w:color="363B3D"/>
          </w:divBdr>
          <w:divsChild>
            <w:div w:id="680206444">
              <w:marLeft w:val="0"/>
              <w:marRight w:val="0"/>
              <w:marTop w:val="0"/>
              <w:marBottom w:val="0"/>
              <w:divBdr>
                <w:top w:val="single" w:sz="2" w:space="0" w:color="363B3D"/>
                <w:left w:val="single" w:sz="2" w:space="0" w:color="363B3D"/>
                <w:bottom w:val="single" w:sz="2" w:space="0" w:color="363B3D"/>
                <w:right w:val="single" w:sz="2" w:space="0" w:color="363B3D"/>
              </w:divBdr>
            </w:div>
            <w:div w:id="1658529906">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306980969">
      <w:bodyDiv w:val="1"/>
      <w:marLeft w:val="0"/>
      <w:marRight w:val="0"/>
      <w:marTop w:val="0"/>
      <w:marBottom w:val="0"/>
      <w:divBdr>
        <w:top w:val="none" w:sz="0" w:space="0" w:color="auto"/>
        <w:left w:val="none" w:sz="0" w:space="0" w:color="auto"/>
        <w:bottom w:val="none" w:sz="0" w:space="0" w:color="auto"/>
        <w:right w:val="none" w:sz="0" w:space="0" w:color="auto"/>
      </w:divBdr>
    </w:div>
    <w:div w:id="439489414">
      <w:bodyDiv w:val="1"/>
      <w:marLeft w:val="0"/>
      <w:marRight w:val="0"/>
      <w:marTop w:val="0"/>
      <w:marBottom w:val="0"/>
      <w:divBdr>
        <w:top w:val="none" w:sz="0" w:space="0" w:color="auto"/>
        <w:left w:val="none" w:sz="0" w:space="0" w:color="auto"/>
        <w:bottom w:val="none" w:sz="0" w:space="0" w:color="auto"/>
        <w:right w:val="none" w:sz="0" w:space="0" w:color="auto"/>
      </w:divBdr>
    </w:div>
    <w:div w:id="609975735">
      <w:bodyDiv w:val="1"/>
      <w:marLeft w:val="0"/>
      <w:marRight w:val="0"/>
      <w:marTop w:val="0"/>
      <w:marBottom w:val="0"/>
      <w:divBdr>
        <w:top w:val="none" w:sz="0" w:space="0" w:color="auto"/>
        <w:left w:val="none" w:sz="0" w:space="0" w:color="auto"/>
        <w:bottom w:val="none" w:sz="0" w:space="0" w:color="auto"/>
        <w:right w:val="none" w:sz="0" w:space="0" w:color="auto"/>
      </w:divBdr>
    </w:div>
    <w:div w:id="661004610">
      <w:bodyDiv w:val="1"/>
      <w:marLeft w:val="0"/>
      <w:marRight w:val="0"/>
      <w:marTop w:val="0"/>
      <w:marBottom w:val="0"/>
      <w:divBdr>
        <w:top w:val="none" w:sz="0" w:space="0" w:color="auto"/>
        <w:left w:val="none" w:sz="0" w:space="0" w:color="auto"/>
        <w:bottom w:val="none" w:sz="0" w:space="0" w:color="auto"/>
        <w:right w:val="none" w:sz="0" w:space="0" w:color="auto"/>
      </w:divBdr>
    </w:div>
    <w:div w:id="858391218">
      <w:bodyDiv w:val="1"/>
      <w:marLeft w:val="0"/>
      <w:marRight w:val="0"/>
      <w:marTop w:val="0"/>
      <w:marBottom w:val="0"/>
      <w:divBdr>
        <w:top w:val="none" w:sz="0" w:space="0" w:color="auto"/>
        <w:left w:val="none" w:sz="0" w:space="0" w:color="auto"/>
        <w:bottom w:val="none" w:sz="0" w:space="0" w:color="auto"/>
        <w:right w:val="none" w:sz="0" w:space="0" w:color="auto"/>
      </w:divBdr>
    </w:div>
    <w:div w:id="913510632">
      <w:bodyDiv w:val="1"/>
      <w:marLeft w:val="0"/>
      <w:marRight w:val="0"/>
      <w:marTop w:val="0"/>
      <w:marBottom w:val="0"/>
      <w:divBdr>
        <w:top w:val="none" w:sz="0" w:space="0" w:color="auto"/>
        <w:left w:val="none" w:sz="0" w:space="0" w:color="auto"/>
        <w:bottom w:val="none" w:sz="0" w:space="0" w:color="auto"/>
        <w:right w:val="none" w:sz="0" w:space="0" w:color="auto"/>
      </w:divBdr>
    </w:div>
    <w:div w:id="969290346">
      <w:bodyDiv w:val="1"/>
      <w:marLeft w:val="0"/>
      <w:marRight w:val="0"/>
      <w:marTop w:val="0"/>
      <w:marBottom w:val="0"/>
      <w:divBdr>
        <w:top w:val="none" w:sz="0" w:space="0" w:color="auto"/>
        <w:left w:val="none" w:sz="0" w:space="0" w:color="auto"/>
        <w:bottom w:val="none" w:sz="0" w:space="0" w:color="auto"/>
        <w:right w:val="none" w:sz="0" w:space="0" w:color="auto"/>
      </w:divBdr>
      <w:divsChild>
        <w:div w:id="2074965357">
          <w:marLeft w:val="0"/>
          <w:marRight w:val="0"/>
          <w:marTop w:val="0"/>
          <w:marBottom w:val="0"/>
          <w:divBdr>
            <w:top w:val="single" w:sz="2" w:space="0" w:color="363B3D"/>
            <w:left w:val="single" w:sz="2" w:space="0" w:color="363B3D"/>
            <w:bottom w:val="single" w:sz="2" w:space="0" w:color="363B3D"/>
            <w:right w:val="single" w:sz="2" w:space="0" w:color="363B3D"/>
          </w:divBdr>
        </w:div>
        <w:div w:id="1932352603">
          <w:marLeft w:val="0"/>
          <w:marRight w:val="0"/>
          <w:marTop w:val="0"/>
          <w:marBottom w:val="0"/>
          <w:divBdr>
            <w:top w:val="single" w:sz="2" w:space="0" w:color="363B3D"/>
            <w:left w:val="single" w:sz="2" w:space="0" w:color="363B3D"/>
            <w:bottom w:val="single" w:sz="2" w:space="0" w:color="363B3D"/>
            <w:right w:val="single" w:sz="2" w:space="0" w:color="363B3D"/>
          </w:divBdr>
        </w:div>
        <w:div w:id="1973170702">
          <w:marLeft w:val="0"/>
          <w:marRight w:val="0"/>
          <w:marTop w:val="0"/>
          <w:marBottom w:val="0"/>
          <w:divBdr>
            <w:top w:val="single" w:sz="2" w:space="0" w:color="363B3D"/>
            <w:left w:val="single" w:sz="2" w:space="0" w:color="363B3D"/>
            <w:bottom w:val="single" w:sz="2" w:space="0" w:color="363B3D"/>
            <w:right w:val="single" w:sz="2" w:space="0" w:color="363B3D"/>
          </w:divBdr>
        </w:div>
        <w:div w:id="1966738840">
          <w:marLeft w:val="0"/>
          <w:marRight w:val="0"/>
          <w:marTop w:val="0"/>
          <w:marBottom w:val="0"/>
          <w:divBdr>
            <w:top w:val="single" w:sz="2" w:space="0" w:color="363B3D"/>
            <w:left w:val="single" w:sz="2" w:space="0" w:color="363B3D"/>
            <w:bottom w:val="single" w:sz="2" w:space="0" w:color="363B3D"/>
            <w:right w:val="single" w:sz="2" w:space="0" w:color="363B3D"/>
          </w:divBdr>
        </w:div>
        <w:div w:id="55158275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23945686">
      <w:bodyDiv w:val="1"/>
      <w:marLeft w:val="0"/>
      <w:marRight w:val="0"/>
      <w:marTop w:val="0"/>
      <w:marBottom w:val="0"/>
      <w:divBdr>
        <w:top w:val="none" w:sz="0" w:space="0" w:color="auto"/>
        <w:left w:val="none" w:sz="0" w:space="0" w:color="auto"/>
        <w:bottom w:val="none" w:sz="0" w:space="0" w:color="auto"/>
        <w:right w:val="none" w:sz="0" w:space="0" w:color="auto"/>
      </w:divBdr>
    </w:div>
    <w:div w:id="1045330950">
      <w:bodyDiv w:val="1"/>
      <w:marLeft w:val="0"/>
      <w:marRight w:val="0"/>
      <w:marTop w:val="0"/>
      <w:marBottom w:val="0"/>
      <w:divBdr>
        <w:top w:val="none" w:sz="0" w:space="0" w:color="auto"/>
        <w:left w:val="none" w:sz="0" w:space="0" w:color="auto"/>
        <w:bottom w:val="none" w:sz="0" w:space="0" w:color="auto"/>
        <w:right w:val="none" w:sz="0" w:space="0" w:color="auto"/>
      </w:divBdr>
    </w:div>
    <w:div w:id="1274437732">
      <w:bodyDiv w:val="1"/>
      <w:marLeft w:val="0"/>
      <w:marRight w:val="0"/>
      <w:marTop w:val="0"/>
      <w:marBottom w:val="0"/>
      <w:divBdr>
        <w:top w:val="none" w:sz="0" w:space="0" w:color="auto"/>
        <w:left w:val="none" w:sz="0" w:space="0" w:color="auto"/>
        <w:bottom w:val="none" w:sz="0" w:space="0" w:color="auto"/>
        <w:right w:val="none" w:sz="0" w:space="0" w:color="auto"/>
      </w:divBdr>
    </w:div>
    <w:div w:id="1388338486">
      <w:bodyDiv w:val="1"/>
      <w:marLeft w:val="0"/>
      <w:marRight w:val="0"/>
      <w:marTop w:val="0"/>
      <w:marBottom w:val="0"/>
      <w:divBdr>
        <w:top w:val="none" w:sz="0" w:space="0" w:color="auto"/>
        <w:left w:val="none" w:sz="0" w:space="0" w:color="auto"/>
        <w:bottom w:val="none" w:sz="0" w:space="0" w:color="auto"/>
        <w:right w:val="none" w:sz="0" w:space="0" w:color="auto"/>
      </w:divBdr>
    </w:div>
    <w:div w:id="1749770645">
      <w:bodyDiv w:val="1"/>
      <w:marLeft w:val="0"/>
      <w:marRight w:val="0"/>
      <w:marTop w:val="0"/>
      <w:marBottom w:val="0"/>
      <w:divBdr>
        <w:top w:val="none" w:sz="0" w:space="0" w:color="auto"/>
        <w:left w:val="none" w:sz="0" w:space="0" w:color="auto"/>
        <w:bottom w:val="none" w:sz="0" w:space="0" w:color="auto"/>
        <w:right w:val="none" w:sz="0" w:space="0" w:color="auto"/>
      </w:divBdr>
    </w:div>
    <w:div w:id="1856307630">
      <w:bodyDiv w:val="1"/>
      <w:marLeft w:val="0"/>
      <w:marRight w:val="0"/>
      <w:marTop w:val="0"/>
      <w:marBottom w:val="0"/>
      <w:divBdr>
        <w:top w:val="none" w:sz="0" w:space="0" w:color="auto"/>
        <w:left w:val="none" w:sz="0" w:space="0" w:color="auto"/>
        <w:bottom w:val="none" w:sz="0" w:space="0" w:color="auto"/>
        <w:right w:val="none" w:sz="0" w:space="0" w:color="auto"/>
      </w:divBdr>
    </w:div>
    <w:div w:id="2113818326">
      <w:bodyDiv w:val="1"/>
      <w:marLeft w:val="0"/>
      <w:marRight w:val="0"/>
      <w:marTop w:val="0"/>
      <w:marBottom w:val="0"/>
      <w:divBdr>
        <w:top w:val="none" w:sz="0" w:space="0" w:color="auto"/>
        <w:left w:val="none" w:sz="0" w:space="0" w:color="auto"/>
        <w:bottom w:val="none" w:sz="0" w:space="0" w:color="auto"/>
        <w:right w:val="none" w:sz="0" w:space="0" w:color="auto"/>
      </w:divBdr>
      <w:divsChild>
        <w:div w:id="1281494570">
          <w:marLeft w:val="0"/>
          <w:marRight w:val="0"/>
          <w:marTop w:val="0"/>
          <w:marBottom w:val="0"/>
          <w:divBdr>
            <w:top w:val="single" w:sz="2" w:space="0" w:color="363B3D"/>
            <w:left w:val="single" w:sz="2" w:space="0" w:color="363B3D"/>
            <w:bottom w:val="single" w:sz="2" w:space="0" w:color="363B3D"/>
            <w:right w:val="single" w:sz="2" w:space="0" w:color="363B3D"/>
          </w:divBdr>
          <w:divsChild>
            <w:div w:id="1637181107">
              <w:marLeft w:val="0"/>
              <w:marRight w:val="0"/>
              <w:marTop w:val="0"/>
              <w:marBottom w:val="0"/>
              <w:divBdr>
                <w:top w:val="single" w:sz="2" w:space="0" w:color="363B3D"/>
                <w:left w:val="single" w:sz="2" w:space="0" w:color="363B3D"/>
                <w:bottom w:val="single" w:sz="2" w:space="0" w:color="363B3D"/>
                <w:right w:val="single" w:sz="2" w:space="0" w:color="363B3D"/>
              </w:divBdr>
            </w:div>
            <w:div w:id="207874481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32472320">
          <w:marLeft w:val="0"/>
          <w:marRight w:val="0"/>
          <w:marTop w:val="0"/>
          <w:marBottom w:val="0"/>
          <w:divBdr>
            <w:top w:val="single" w:sz="2" w:space="0" w:color="363B3D"/>
            <w:left w:val="single" w:sz="2" w:space="0" w:color="363B3D"/>
            <w:bottom w:val="single" w:sz="2" w:space="0" w:color="363B3D"/>
            <w:right w:val="single" w:sz="2" w:space="0" w:color="363B3D"/>
          </w:divBdr>
          <w:divsChild>
            <w:div w:id="538588844">
              <w:marLeft w:val="0"/>
              <w:marRight w:val="0"/>
              <w:marTop w:val="0"/>
              <w:marBottom w:val="0"/>
              <w:divBdr>
                <w:top w:val="single" w:sz="2" w:space="0" w:color="363B3D"/>
                <w:left w:val="single" w:sz="2" w:space="0" w:color="363B3D"/>
                <w:bottom w:val="single" w:sz="2" w:space="0" w:color="363B3D"/>
                <w:right w:val="single" w:sz="2" w:space="0" w:color="363B3D"/>
              </w:divBdr>
            </w:div>
            <w:div w:id="10172847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20602004">
          <w:marLeft w:val="0"/>
          <w:marRight w:val="0"/>
          <w:marTop w:val="0"/>
          <w:marBottom w:val="0"/>
          <w:divBdr>
            <w:top w:val="single" w:sz="2" w:space="0" w:color="363B3D"/>
            <w:left w:val="single" w:sz="2" w:space="0" w:color="363B3D"/>
            <w:bottom w:val="single" w:sz="2" w:space="0" w:color="363B3D"/>
            <w:right w:val="single" w:sz="2" w:space="0" w:color="363B3D"/>
          </w:divBdr>
          <w:divsChild>
            <w:div w:id="568461638">
              <w:marLeft w:val="0"/>
              <w:marRight w:val="0"/>
              <w:marTop w:val="0"/>
              <w:marBottom w:val="0"/>
              <w:divBdr>
                <w:top w:val="single" w:sz="2" w:space="0" w:color="363B3D"/>
                <w:left w:val="single" w:sz="2" w:space="0" w:color="363B3D"/>
                <w:bottom w:val="single" w:sz="2" w:space="0" w:color="363B3D"/>
                <w:right w:val="single" w:sz="2" w:space="0" w:color="363B3D"/>
              </w:divBdr>
            </w:div>
            <w:div w:id="134047412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18996446">
          <w:marLeft w:val="0"/>
          <w:marRight w:val="0"/>
          <w:marTop w:val="0"/>
          <w:marBottom w:val="0"/>
          <w:divBdr>
            <w:top w:val="single" w:sz="2" w:space="0" w:color="363B3D"/>
            <w:left w:val="single" w:sz="2" w:space="0" w:color="363B3D"/>
            <w:bottom w:val="single" w:sz="2" w:space="0" w:color="363B3D"/>
            <w:right w:val="single" w:sz="2" w:space="0" w:color="363B3D"/>
          </w:divBdr>
          <w:divsChild>
            <w:div w:id="1321930067">
              <w:marLeft w:val="0"/>
              <w:marRight w:val="0"/>
              <w:marTop w:val="0"/>
              <w:marBottom w:val="0"/>
              <w:divBdr>
                <w:top w:val="single" w:sz="2" w:space="0" w:color="363B3D"/>
                <w:left w:val="single" w:sz="2" w:space="0" w:color="363B3D"/>
                <w:bottom w:val="single" w:sz="2" w:space="0" w:color="363B3D"/>
                <w:right w:val="single" w:sz="2" w:space="0" w:color="363B3D"/>
              </w:divBdr>
            </w:div>
            <w:div w:id="97629617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72048172">
          <w:marLeft w:val="0"/>
          <w:marRight w:val="0"/>
          <w:marTop w:val="0"/>
          <w:marBottom w:val="0"/>
          <w:divBdr>
            <w:top w:val="single" w:sz="2" w:space="0" w:color="363B3D"/>
            <w:left w:val="single" w:sz="2" w:space="0" w:color="363B3D"/>
            <w:bottom w:val="single" w:sz="2" w:space="0" w:color="363B3D"/>
            <w:right w:val="single" w:sz="2" w:space="0" w:color="363B3D"/>
          </w:divBdr>
          <w:divsChild>
            <w:div w:id="1813671601">
              <w:marLeft w:val="0"/>
              <w:marRight w:val="0"/>
              <w:marTop w:val="0"/>
              <w:marBottom w:val="0"/>
              <w:divBdr>
                <w:top w:val="single" w:sz="2" w:space="0" w:color="363B3D"/>
                <w:left w:val="single" w:sz="2" w:space="0" w:color="363B3D"/>
                <w:bottom w:val="single" w:sz="2" w:space="0" w:color="363B3D"/>
                <w:right w:val="single" w:sz="2" w:space="0" w:color="363B3D"/>
              </w:divBdr>
            </w:div>
            <w:div w:id="42684618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484050184">
          <w:marLeft w:val="0"/>
          <w:marRight w:val="0"/>
          <w:marTop w:val="0"/>
          <w:marBottom w:val="0"/>
          <w:divBdr>
            <w:top w:val="single" w:sz="2" w:space="0" w:color="363B3D"/>
            <w:left w:val="single" w:sz="2" w:space="0" w:color="363B3D"/>
            <w:bottom w:val="single" w:sz="2" w:space="0" w:color="363B3D"/>
            <w:right w:val="single" w:sz="2" w:space="0" w:color="363B3D"/>
          </w:divBdr>
          <w:divsChild>
            <w:div w:id="1254705479">
              <w:marLeft w:val="0"/>
              <w:marRight w:val="0"/>
              <w:marTop w:val="0"/>
              <w:marBottom w:val="0"/>
              <w:divBdr>
                <w:top w:val="single" w:sz="2" w:space="0" w:color="363B3D"/>
                <w:left w:val="single" w:sz="2" w:space="0" w:color="363B3D"/>
                <w:bottom w:val="single" w:sz="2" w:space="0" w:color="363B3D"/>
                <w:right w:val="single" w:sz="2" w:space="0" w:color="363B3D"/>
              </w:divBdr>
            </w:div>
            <w:div w:id="95336325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86697922">
          <w:marLeft w:val="0"/>
          <w:marRight w:val="0"/>
          <w:marTop w:val="0"/>
          <w:marBottom w:val="0"/>
          <w:divBdr>
            <w:top w:val="single" w:sz="2" w:space="0" w:color="363B3D"/>
            <w:left w:val="single" w:sz="2" w:space="0" w:color="363B3D"/>
            <w:bottom w:val="single" w:sz="2" w:space="0" w:color="363B3D"/>
            <w:right w:val="single" w:sz="2" w:space="0" w:color="363B3D"/>
          </w:divBdr>
          <w:divsChild>
            <w:div w:id="1163357939">
              <w:marLeft w:val="0"/>
              <w:marRight w:val="0"/>
              <w:marTop w:val="0"/>
              <w:marBottom w:val="0"/>
              <w:divBdr>
                <w:top w:val="single" w:sz="2" w:space="0" w:color="363B3D"/>
                <w:left w:val="single" w:sz="2" w:space="0" w:color="363B3D"/>
                <w:bottom w:val="single" w:sz="2" w:space="0" w:color="363B3D"/>
                <w:right w:val="single" w:sz="2" w:space="0" w:color="363B3D"/>
              </w:divBdr>
            </w:div>
            <w:div w:id="43498621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72783803">
          <w:marLeft w:val="0"/>
          <w:marRight w:val="0"/>
          <w:marTop w:val="0"/>
          <w:marBottom w:val="0"/>
          <w:divBdr>
            <w:top w:val="single" w:sz="2" w:space="0" w:color="363B3D"/>
            <w:left w:val="single" w:sz="2" w:space="0" w:color="363B3D"/>
            <w:bottom w:val="single" w:sz="2" w:space="0" w:color="363B3D"/>
            <w:right w:val="single" w:sz="2" w:space="0" w:color="363B3D"/>
          </w:divBdr>
          <w:divsChild>
            <w:div w:id="1087967321">
              <w:marLeft w:val="0"/>
              <w:marRight w:val="0"/>
              <w:marTop w:val="0"/>
              <w:marBottom w:val="0"/>
              <w:divBdr>
                <w:top w:val="single" w:sz="2" w:space="0" w:color="363B3D"/>
                <w:left w:val="single" w:sz="2" w:space="0" w:color="363B3D"/>
                <w:bottom w:val="single" w:sz="2" w:space="0" w:color="363B3D"/>
                <w:right w:val="single" w:sz="2" w:space="0" w:color="363B3D"/>
              </w:divBdr>
            </w:div>
            <w:div w:id="702444679">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瑞德皓 希</cp:lastModifiedBy>
  <cp:revision>5</cp:revision>
  <dcterms:created xsi:type="dcterms:W3CDTF">2023-11-16T13:57:00Z</dcterms:created>
  <dcterms:modified xsi:type="dcterms:W3CDTF">2023-11-16T21:50:00Z</dcterms:modified>
  <cp:category/>
</cp:coreProperties>
</file>