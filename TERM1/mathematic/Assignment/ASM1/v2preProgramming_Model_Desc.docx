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B6349" w14:textId="43EDE12C" w:rsidR="005145B5" w:rsidRPr="00532B9A" w:rsidRDefault="005145B5" w:rsidP="0072633A">
      <w:pPr>
        <w:rPr>
          <w:rFonts w:asciiTheme="majorHAnsi" w:hAnsiTheme="majorHAnsi" w:cstheme="majorHAnsi"/>
          <w:b/>
          <w:bCs/>
          <w:sz w:val="30"/>
          <w:szCs w:val="30"/>
        </w:rPr>
      </w:pPr>
      <w:r w:rsidRPr="00532B9A">
        <w:rPr>
          <w:rFonts w:asciiTheme="majorHAnsi" w:hAnsiTheme="majorHAnsi" w:cstheme="majorHAnsi"/>
          <w:b/>
          <w:bCs/>
          <w:sz w:val="30"/>
          <w:szCs w:val="30"/>
        </w:rPr>
        <w:t>Background information</w:t>
      </w:r>
    </w:p>
    <w:p w14:paraId="01F5D25B" w14:textId="77777777" w:rsidR="009156C7" w:rsidRPr="009156C7" w:rsidRDefault="009156C7" w:rsidP="009156C7">
      <w:pPr>
        <w:rPr>
          <w:rFonts w:asciiTheme="majorHAnsi" w:hAnsiTheme="majorHAnsi" w:cstheme="majorHAnsi"/>
          <w:lang w:eastAsia="zh-CN"/>
        </w:rPr>
      </w:pPr>
      <w:r w:rsidRPr="009156C7">
        <w:rPr>
          <w:rFonts w:asciiTheme="majorHAnsi" w:hAnsiTheme="majorHAnsi" w:cstheme="majorHAnsi"/>
          <w:lang w:eastAsia="zh-CN"/>
        </w:rPr>
        <w:t>This report aims at the optimization of the establishment of a high-efficient delivery system in Edinburgh for China’s famous online shopping platform JD.com. JD.com, one of China's largest self-operating e-commerce platforms, is renowned for its efficient logistics system and exceptional customer service. Characterized by a comprehensive warehouse network and advanced logistics technology, JD.com efficiently and accurately processes and delivers orders, providing customers with a fast and reliable shopping experience.</w:t>
      </w:r>
    </w:p>
    <w:p w14:paraId="4E939525" w14:textId="77777777" w:rsidR="009156C7" w:rsidRPr="009156C7" w:rsidRDefault="009156C7" w:rsidP="009156C7">
      <w:pPr>
        <w:rPr>
          <w:rFonts w:asciiTheme="majorHAnsi" w:hAnsiTheme="majorHAnsi" w:cstheme="majorHAnsi"/>
          <w:lang w:eastAsia="zh-CN"/>
        </w:rPr>
      </w:pPr>
    </w:p>
    <w:p w14:paraId="0ECD8D1B" w14:textId="77777777" w:rsidR="009156C7" w:rsidRPr="009156C7" w:rsidRDefault="009156C7" w:rsidP="009156C7">
      <w:pPr>
        <w:rPr>
          <w:rFonts w:asciiTheme="majorHAnsi" w:hAnsiTheme="majorHAnsi" w:cstheme="majorHAnsi"/>
          <w:lang w:eastAsia="zh-CN"/>
        </w:rPr>
      </w:pPr>
      <w:r w:rsidRPr="009156C7">
        <w:rPr>
          <w:rFonts w:asciiTheme="majorHAnsi" w:hAnsiTheme="majorHAnsi" w:cstheme="majorHAnsi"/>
          <w:lang w:eastAsia="zh-CN"/>
        </w:rPr>
        <w:t xml:space="preserve">The core objective of this project is to create an e-commerce platform that competes in logistical efficiency and customer satisfaction with market leaders like Amazon. To stay competitive, we first aim to achieve a rapid ‘next-day delivery’ service as efficient as Amazon Prime, without charging users for Prime membership fees. This approach will lead to high customer satisfaction while adopting a low-cost strategy to capture the market. Simultaneously, we plan to prioritize selling product categories where Amazon has limited presence in the UK market, such as mechanical keyboards and monitors. These categories are extremely popular and offer better value for money in </w:t>
      </w:r>
      <w:proofErr w:type="spellStart"/>
      <w:r w:rsidRPr="009156C7">
        <w:rPr>
          <w:rFonts w:asciiTheme="majorHAnsi" w:hAnsiTheme="majorHAnsi" w:cstheme="majorHAnsi"/>
          <w:lang w:eastAsia="zh-CN"/>
        </w:rPr>
        <w:t>JD.com’s</w:t>
      </w:r>
      <w:proofErr w:type="spellEnd"/>
      <w:r w:rsidRPr="009156C7">
        <w:rPr>
          <w:rFonts w:asciiTheme="majorHAnsi" w:hAnsiTheme="majorHAnsi" w:cstheme="majorHAnsi"/>
          <w:lang w:eastAsia="zh-CN"/>
        </w:rPr>
        <w:t xml:space="preserve"> Chinese market than Amazon UK, enabling us to implement a differentiation strategy. In this endeavor, the selection of an appropriate warehouse location is crucial, as it directly impacts order processing speed and delivery efficiency.</w:t>
      </w:r>
    </w:p>
    <w:p w14:paraId="7EAAF50F" w14:textId="77777777" w:rsidR="009156C7" w:rsidRPr="009156C7" w:rsidRDefault="009156C7" w:rsidP="009156C7">
      <w:pPr>
        <w:rPr>
          <w:rFonts w:asciiTheme="majorHAnsi" w:hAnsiTheme="majorHAnsi" w:cstheme="majorHAnsi"/>
          <w:lang w:eastAsia="zh-CN"/>
        </w:rPr>
      </w:pPr>
    </w:p>
    <w:p w14:paraId="7F883FC0" w14:textId="78556B7A" w:rsidR="009156C7" w:rsidRPr="009156C7" w:rsidRDefault="009156C7" w:rsidP="009156C7">
      <w:pPr>
        <w:rPr>
          <w:rFonts w:asciiTheme="majorHAnsi" w:hAnsiTheme="majorHAnsi" w:cstheme="majorHAnsi"/>
          <w:lang w:eastAsia="zh-CN"/>
        </w:rPr>
      </w:pPr>
      <w:r w:rsidRPr="009156C7">
        <w:rPr>
          <w:rFonts w:asciiTheme="majorHAnsi" w:hAnsiTheme="majorHAnsi" w:cstheme="majorHAnsi"/>
          <w:lang w:eastAsia="zh-CN"/>
        </w:rPr>
        <w:t xml:space="preserve">Our goal, through scientific site selection methods, is to establish an efficient warehouse network that gains an advantage in the highly competitive e-commerce field. This involves not only assessing the location's accessibility and cost-effectiveness but also how to maximize customer service levels and market responsiveness. Our objective is to resolve the facility location problem of establishing </w:t>
      </w:r>
      <w:r w:rsidR="00BD7848">
        <w:rPr>
          <w:rFonts w:asciiTheme="majorHAnsi" w:hAnsiTheme="majorHAnsi" w:cstheme="majorHAnsi"/>
          <w:lang w:eastAsia="zh-CN"/>
        </w:rPr>
        <w:t>d</w:t>
      </w:r>
      <w:r w:rsidRPr="009156C7">
        <w:rPr>
          <w:rFonts w:asciiTheme="majorHAnsi" w:hAnsiTheme="majorHAnsi" w:cstheme="majorHAnsi"/>
          <w:lang w:eastAsia="zh-CN"/>
        </w:rPr>
        <w:t>elivery station</w:t>
      </w:r>
      <w:r w:rsidR="00BD7848">
        <w:rPr>
          <w:rFonts w:asciiTheme="majorHAnsi" w:hAnsiTheme="majorHAnsi" w:cstheme="majorHAnsi"/>
          <w:lang w:eastAsia="zh-CN"/>
        </w:rPr>
        <w:t>s</w:t>
      </w:r>
      <w:r w:rsidRPr="009156C7">
        <w:rPr>
          <w:rFonts w:asciiTheme="majorHAnsi" w:hAnsiTheme="majorHAnsi" w:cstheme="majorHAnsi"/>
          <w:lang w:eastAsia="zh-CN"/>
        </w:rPr>
        <w:t xml:space="preserve"> in Edinburgh for JD.com, as addressed in Model 1, to minimize cost. Subsequently, based on the optimized solution of Model 1, we aim to solve the fleet size problem in Model 2, determining the optimal number of vehicles for the </w:t>
      </w:r>
      <w:proofErr w:type="spellStart"/>
      <w:r w:rsidRPr="009156C7">
        <w:rPr>
          <w:rFonts w:asciiTheme="majorHAnsi" w:hAnsiTheme="majorHAnsi" w:cstheme="majorHAnsi"/>
          <w:lang w:eastAsia="zh-CN"/>
        </w:rPr>
        <w:t>i-th</w:t>
      </w:r>
      <w:proofErr w:type="spellEnd"/>
      <w:r w:rsidRPr="009156C7">
        <w:rPr>
          <w:rFonts w:asciiTheme="majorHAnsi" w:hAnsiTheme="majorHAnsi" w:cstheme="majorHAnsi"/>
          <w:lang w:eastAsia="zh-CN"/>
        </w:rPr>
        <w:t xml:space="preserve"> delivery station, thereby minimizing the total delivery time.</w:t>
      </w:r>
    </w:p>
    <w:p w14:paraId="290299F8" w14:textId="77777777" w:rsidR="009156C7" w:rsidRPr="009156C7" w:rsidRDefault="009156C7" w:rsidP="009156C7">
      <w:pPr>
        <w:rPr>
          <w:rFonts w:asciiTheme="majorHAnsi" w:hAnsiTheme="majorHAnsi" w:cstheme="majorHAnsi"/>
          <w:lang w:eastAsia="zh-CN"/>
        </w:rPr>
      </w:pPr>
    </w:p>
    <w:p w14:paraId="1BFAD126" w14:textId="63D98440" w:rsidR="00CB15B0" w:rsidRDefault="009156C7" w:rsidP="009156C7">
      <w:pPr>
        <w:rPr>
          <w:rFonts w:asciiTheme="majorHAnsi" w:hAnsiTheme="majorHAnsi" w:cstheme="majorHAnsi"/>
          <w:b/>
          <w:bCs/>
          <w:sz w:val="30"/>
          <w:szCs w:val="30"/>
        </w:rPr>
      </w:pPr>
      <w:r w:rsidRPr="009156C7">
        <w:rPr>
          <w:rFonts w:asciiTheme="majorHAnsi" w:hAnsiTheme="majorHAnsi" w:cstheme="majorHAnsi"/>
          <w:lang w:eastAsia="zh-CN"/>
        </w:rPr>
        <w:t>By drawing on the successful experience of JD.com and combining it with operations research analysis methods, our online shopping platform will be able to achieve efficient inventory management and rapid market response in Edinburgh's e-commerce market, laying a solid foundation for successful operation.</w:t>
      </w:r>
    </w:p>
    <w:p w14:paraId="4D0365D5" w14:textId="77777777" w:rsidR="00CB15B0" w:rsidRDefault="00CB15B0" w:rsidP="0072633A">
      <w:pPr>
        <w:rPr>
          <w:rFonts w:asciiTheme="majorHAnsi" w:eastAsia="宋体" w:hAnsiTheme="majorHAnsi" w:cstheme="majorHAnsi"/>
          <w:b/>
          <w:bCs/>
          <w:sz w:val="36"/>
          <w:szCs w:val="36"/>
          <w:lang w:eastAsia="zh-CN"/>
        </w:rPr>
      </w:pPr>
    </w:p>
    <w:p w14:paraId="414320A3" w14:textId="77777777" w:rsidR="009156C7" w:rsidRDefault="009156C7" w:rsidP="0072633A">
      <w:pPr>
        <w:rPr>
          <w:rFonts w:asciiTheme="majorHAnsi" w:eastAsia="宋体" w:hAnsiTheme="majorHAnsi" w:cstheme="majorHAnsi" w:hint="eastAsia"/>
          <w:b/>
          <w:bCs/>
          <w:sz w:val="36"/>
          <w:szCs w:val="36"/>
          <w:lang w:eastAsia="zh-CN"/>
        </w:rPr>
      </w:pPr>
    </w:p>
    <w:p w14:paraId="77FBD845" w14:textId="09DA2A51" w:rsidR="00CB15B0" w:rsidRDefault="000A7631" w:rsidP="0072633A">
      <w:pPr>
        <w:rPr>
          <w:rFonts w:asciiTheme="majorHAnsi" w:eastAsia="宋体" w:hAnsiTheme="majorHAnsi" w:cstheme="majorHAnsi"/>
          <w:b/>
          <w:bCs/>
          <w:sz w:val="36"/>
          <w:szCs w:val="36"/>
          <w:lang w:eastAsia="zh-CN"/>
        </w:rPr>
      </w:pPr>
      <w:r>
        <w:rPr>
          <w:rFonts w:asciiTheme="majorHAnsi" w:eastAsia="宋体" w:hAnsiTheme="majorHAnsi" w:cstheme="majorHAnsi"/>
          <w:b/>
          <w:bCs/>
          <w:sz w:val="36"/>
          <w:szCs w:val="36"/>
          <w:lang w:eastAsia="zh-CN"/>
        </w:rPr>
        <w:t>V</w:t>
      </w:r>
      <w:r>
        <w:rPr>
          <w:rFonts w:asciiTheme="majorHAnsi" w:eastAsia="宋体" w:hAnsiTheme="majorHAnsi" w:cstheme="majorHAnsi" w:hint="eastAsia"/>
          <w:b/>
          <w:bCs/>
          <w:sz w:val="36"/>
          <w:szCs w:val="36"/>
          <w:lang w:eastAsia="zh-CN"/>
        </w:rPr>
        <w:t>ariabl</w:t>
      </w:r>
      <w:r>
        <w:rPr>
          <w:rFonts w:asciiTheme="majorHAnsi" w:eastAsia="宋体" w:hAnsiTheme="majorHAnsi" w:cstheme="majorHAnsi"/>
          <w:b/>
          <w:bCs/>
          <w:sz w:val="36"/>
          <w:szCs w:val="36"/>
          <w:lang w:eastAsia="zh-CN"/>
        </w:rPr>
        <w:t>es and symbols:</w:t>
      </w:r>
    </w:p>
    <w:p w14:paraId="143C7577" w14:textId="77777777" w:rsidR="000A7631" w:rsidRPr="00C46451" w:rsidRDefault="000A7631" w:rsidP="000A7631">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X ij</m:t>
        </m:r>
      </m:oMath>
      <w:r w:rsidRPr="00C46451">
        <w:rPr>
          <w:rFonts w:asciiTheme="majorHAnsi" w:eastAsia="宋体" w:hAnsiTheme="majorHAnsi" w:cstheme="majorHAnsi"/>
          <w:sz w:val="26"/>
          <w:szCs w:val="26"/>
          <w:lang w:eastAsia="zh-CN"/>
        </w:rPr>
        <w:t xml:space="preserve">: The flow of goods from pick-up point </w:t>
      </w:r>
      <w:proofErr w:type="spellStart"/>
      <w:r w:rsidRPr="00C46451">
        <w:rPr>
          <w:rFonts w:asciiTheme="majorHAnsi" w:eastAsia="宋体" w:hAnsiTheme="majorHAnsi" w:cstheme="majorHAnsi"/>
          <w:sz w:val="26"/>
          <w:szCs w:val="26"/>
          <w:lang w:eastAsia="zh-CN"/>
        </w:rPr>
        <w:t>i</w:t>
      </w:r>
      <w:proofErr w:type="spellEnd"/>
      <w:r w:rsidRPr="00C46451">
        <w:rPr>
          <w:rFonts w:asciiTheme="majorHAnsi" w:eastAsia="宋体" w:hAnsiTheme="majorHAnsi" w:cstheme="majorHAnsi"/>
          <w:sz w:val="26"/>
          <w:szCs w:val="26"/>
          <w:lang w:eastAsia="zh-CN"/>
        </w:rPr>
        <w:t xml:space="preserve"> to demand area j (continuous variable).</w:t>
      </w:r>
    </w:p>
    <w:p w14:paraId="6E731551" w14:textId="77777777" w:rsidR="000A7631" w:rsidRDefault="000A7631" w:rsidP="000A7631">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Y i</m:t>
        </m:r>
      </m:oMath>
      <w:r w:rsidRPr="00C46451">
        <w:rPr>
          <w:rFonts w:asciiTheme="majorHAnsi" w:eastAsia="宋体" w:hAnsiTheme="majorHAnsi" w:cstheme="majorHAnsi"/>
          <w:sz w:val="26"/>
          <w:szCs w:val="26"/>
          <w:lang w:eastAsia="zh-CN"/>
        </w:rPr>
        <w:t>: Binary variable indicating</w:t>
      </w:r>
      <w:r w:rsidRPr="0031332C">
        <w:rPr>
          <w:rFonts w:asciiTheme="majorHAnsi" w:eastAsia="宋体" w:hAnsiTheme="majorHAnsi" w:cstheme="majorHAnsi"/>
          <w:b/>
          <w:bCs/>
          <w:sz w:val="26"/>
          <w:szCs w:val="26"/>
          <w:lang w:eastAsia="zh-CN"/>
        </w:rPr>
        <w:t xml:space="preserve"> whether</w:t>
      </w:r>
      <w:r w:rsidRPr="00C46451">
        <w:rPr>
          <w:rFonts w:asciiTheme="majorHAnsi" w:eastAsia="宋体" w:hAnsiTheme="majorHAnsi" w:cstheme="majorHAnsi"/>
          <w:sz w:val="26"/>
          <w:szCs w:val="26"/>
          <w:lang w:eastAsia="zh-CN"/>
        </w:rPr>
        <w:t xml:space="preserve"> a pick-up point is established at location </w:t>
      </w:r>
      <w:proofErr w:type="spellStart"/>
      <w:r w:rsidRPr="00C46451">
        <w:rPr>
          <w:rFonts w:asciiTheme="majorHAnsi" w:eastAsia="宋体" w:hAnsiTheme="majorHAnsi" w:cstheme="majorHAnsi"/>
          <w:sz w:val="26"/>
          <w:szCs w:val="26"/>
          <w:lang w:eastAsia="zh-CN"/>
        </w:rPr>
        <w:t>i</w:t>
      </w:r>
      <w:proofErr w:type="spellEnd"/>
      <w:r w:rsidRPr="00C46451">
        <w:rPr>
          <w:rFonts w:asciiTheme="majorHAnsi" w:eastAsia="宋体" w:hAnsiTheme="majorHAnsi" w:cstheme="majorHAnsi"/>
          <w:sz w:val="26"/>
          <w:szCs w:val="26"/>
          <w:lang w:eastAsia="zh-CN"/>
        </w:rPr>
        <w:t>.</w:t>
      </w:r>
    </w:p>
    <w:p w14:paraId="5005C261" w14:textId="77777777" w:rsidR="000A7631" w:rsidRDefault="00000000" w:rsidP="000A7631">
      <w:pPr>
        <w:rPr>
          <w:rFonts w:asciiTheme="majorHAnsi" w:eastAsia="宋体" w:hAnsiTheme="majorHAnsi" w:cstheme="majorHAnsi"/>
          <w:sz w:val="26"/>
          <w:szCs w:val="26"/>
          <w:lang w:eastAsia="zh-CN"/>
        </w:rPr>
      </w:pPr>
      <m:oMath>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D</m:t>
            </m:r>
            <m:ctrlPr>
              <w:rPr>
                <w:rFonts w:ascii="Cambria Math" w:eastAsia="宋体" w:hAnsi="Cambria Math" w:cstheme="majorHAnsi"/>
                <w:sz w:val="26"/>
                <w:szCs w:val="26"/>
                <w:lang w:eastAsia="zh-CN"/>
              </w:rPr>
            </m:ctrlPr>
          </m:e>
          <m:sub>
            <m:r>
              <w:rPr>
                <w:rFonts w:ascii="Cambria Math" w:eastAsia="宋体" w:hAnsi="Cambria Math" w:cstheme="majorHAnsi"/>
                <w:sz w:val="26"/>
                <w:szCs w:val="26"/>
                <w:lang w:eastAsia="zh-CN"/>
              </w:rPr>
              <m:t>j</m:t>
            </m:r>
          </m:sub>
        </m:sSub>
      </m:oMath>
      <w:r w:rsidR="000A7631">
        <w:rPr>
          <w:rFonts w:asciiTheme="majorHAnsi" w:eastAsia="宋体" w:hAnsiTheme="majorHAnsi" w:cstheme="majorHAnsi"/>
          <w:sz w:val="26"/>
          <w:szCs w:val="26"/>
          <w:lang w:eastAsia="zh-CN"/>
        </w:rPr>
        <w:t xml:space="preserve">: monthly demand for place j </w:t>
      </w:r>
    </w:p>
    <w:p w14:paraId="07FEEA1E" w14:textId="77777777" w:rsidR="000A7631" w:rsidRDefault="000A7631" w:rsidP="000A7631">
      <w:pPr>
        <w:rPr>
          <w:rFonts w:asciiTheme="majorHAnsi" w:eastAsia="宋体" w:hAnsiTheme="majorHAnsi" w:cstheme="majorHAnsi"/>
          <w:sz w:val="26"/>
          <w:szCs w:val="26"/>
          <w:lang w:eastAsia="zh-CN"/>
        </w:rPr>
      </w:pPr>
      <m:oMath>
        <m:r>
          <w:rPr>
            <w:rFonts w:ascii="Cambria Math" w:eastAsia="宋体" w:hAnsi="Cambria Math" w:cstheme="majorHAnsi" w:hint="eastAsia"/>
            <w:sz w:val="26"/>
            <w:szCs w:val="26"/>
            <w:lang w:eastAsia="zh-CN"/>
          </w:rPr>
          <m:t>d</m:t>
        </m:r>
        <m:r>
          <w:rPr>
            <w:rFonts w:ascii="Cambria Math" w:eastAsia="宋体" w:hAnsi="Cambria Math" w:cstheme="majorHAnsi"/>
            <w:sz w:val="26"/>
            <w:szCs w:val="26"/>
            <w:lang w:eastAsia="zh-CN"/>
          </w:rPr>
          <m:t xml:space="preserve"> ij</m:t>
        </m:r>
      </m:oMath>
      <w:r>
        <w:rPr>
          <w:rFonts w:asciiTheme="majorHAnsi" w:eastAsia="宋体" w:hAnsiTheme="majorHAnsi" w:cstheme="majorHAnsi"/>
          <w:sz w:val="26"/>
          <w:szCs w:val="26"/>
          <w:lang w:eastAsia="zh-CN"/>
        </w:rPr>
        <w:t xml:space="preserve">: distance from </w:t>
      </w:r>
      <w:proofErr w:type="spellStart"/>
      <w:r>
        <w:rPr>
          <w:rFonts w:asciiTheme="majorHAnsi" w:eastAsia="宋体" w:hAnsiTheme="majorHAnsi" w:cstheme="majorHAnsi"/>
          <w:sz w:val="26"/>
          <w:szCs w:val="26"/>
          <w:lang w:eastAsia="zh-CN"/>
        </w:rPr>
        <w:t>i</w:t>
      </w:r>
      <w:proofErr w:type="spellEnd"/>
      <w:r>
        <w:rPr>
          <w:rFonts w:asciiTheme="majorHAnsi" w:eastAsia="宋体" w:hAnsiTheme="majorHAnsi" w:cstheme="majorHAnsi"/>
          <w:sz w:val="26"/>
          <w:szCs w:val="26"/>
          <w:lang w:eastAsia="zh-CN"/>
        </w:rPr>
        <w:t xml:space="preserve"> to j</w:t>
      </w:r>
    </w:p>
    <w:p w14:paraId="0CE83D21" w14:textId="77777777" w:rsidR="0056148C" w:rsidRDefault="0056148C" w:rsidP="0056148C">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Investment1</m:t>
        </m:r>
      </m:oMath>
      <w:r>
        <w:rPr>
          <w:rFonts w:asciiTheme="majorHAnsi" w:eastAsia="宋体" w:hAnsiTheme="majorHAnsi" w:cstheme="majorHAnsi" w:hint="eastAsia"/>
          <w:sz w:val="26"/>
          <w:szCs w:val="26"/>
          <w:lang w:eastAsia="zh-CN"/>
        </w:rPr>
        <w:t xml:space="preserve">: </w:t>
      </w:r>
      <w:r>
        <w:rPr>
          <w:rFonts w:asciiTheme="majorHAnsi" w:eastAsia="宋体" w:hAnsiTheme="majorHAnsi" w:cstheme="majorHAnsi"/>
          <w:sz w:val="26"/>
          <w:szCs w:val="26"/>
          <w:lang w:eastAsia="zh-CN"/>
        </w:rPr>
        <w:t>the investment for model 1</w:t>
      </w:r>
    </w:p>
    <w:p w14:paraId="7C320CC1" w14:textId="77777777" w:rsidR="0056148C" w:rsidRDefault="0056148C" w:rsidP="0056148C">
      <w:pPr>
        <w:rPr>
          <w:rFonts w:asciiTheme="majorHAnsi" w:eastAsia="宋体" w:hAnsiTheme="majorHAnsi" w:cstheme="majorHAnsi"/>
          <w:sz w:val="26"/>
          <w:szCs w:val="26"/>
          <w:lang w:eastAsia="zh-CN"/>
        </w:rPr>
      </w:pPr>
      <m:oMath>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C</m:t>
            </m:r>
          </m:e>
          <m:sub>
            <m:r>
              <w:rPr>
                <w:rFonts w:ascii="Cambria Math" w:eastAsia="宋体" w:hAnsi="Cambria Math" w:cstheme="majorHAnsi"/>
                <w:sz w:val="26"/>
                <w:szCs w:val="26"/>
                <w:lang w:eastAsia="zh-CN"/>
              </w:rPr>
              <m:t>ij</m:t>
            </m:r>
          </m:sub>
        </m:sSub>
        <m:r>
          <w:rPr>
            <w:rFonts w:ascii="Cambria Math" w:eastAsia="宋体" w:hAnsi="Cambria Math" w:cstheme="majorHAnsi"/>
            <w:sz w:val="26"/>
            <w:szCs w:val="26"/>
            <w:lang w:eastAsia="zh-CN"/>
          </w:rPr>
          <m:t xml:space="preserve"> </m:t>
        </m:r>
      </m:oMath>
      <w:r>
        <w:rPr>
          <w:rFonts w:asciiTheme="majorHAnsi" w:eastAsia="宋体" w:hAnsiTheme="majorHAnsi" w:cstheme="majorHAnsi"/>
          <w:sz w:val="26"/>
          <w:szCs w:val="26"/>
          <w:lang w:eastAsia="zh-CN"/>
        </w:rPr>
        <w:t>: the cost from i to j</w:t>
      </w:r>
    </w:p>
    <w:p w14:paraId="272045EB" w14:textId="77777777" w:rsidR="0056148C" w:rsidRDefault="0056148C" w:rsidP="0056148C">
      <w:pPr>
        <w:rPr>
          <w:rFonts w:asciiTheme="majorHAnsi" w:eastAsia="宋体" w:hAnsiTheme="majorHAnsi" w:cstheme="majorHAnsi"/>
          <w:sz w:val="26"/>
          <w:szCs w:val="26"/>
          <w:lang w:eastAsia="zh-CN"/>
        </w:rPr>
      </w:pPr>
      <m:oMath>
        <m:r>
          <w:rPr>
            <w:rFonts w:ascii="Cambria Math" w:eastAsia="宋体" w:hAnsi="Cambria Math" w:cstheme="majorHAnsi" w:hint="eastAsia"/>
            <w:sz w:val="26"/>
            <w:szCs w:val="26"/>
            <w:lang w:eastAsia="zh-CN"/>
          </w:rPr>
          <m:t>Fi</m:t>
        </m:r>
        <m:r>
          <w:rPr>
            <w:rFonts w:ascii="Cambria Math" w:eastAsia="宋体" w:hAnsi="Cambria Math" w:cstheme="majorHAnsi"/>
            <w:sz w:val="26"/>
            <w:szCs w:val="26"/>
            <w:lang w:eastAsia="zh-CN"/>
          </w:rPr>
          <m:t xml:space="preserve"> </m:t>
        </m:r>
      </m:oMath>
      <w:r>
        <w:rPr>
          <w:rFonts w:asciiTheme="majorHAnsi" w:eastAsia="宋体" w:hAnsiTheme="majorHAnsi" w:cstheme="majorHAnsi"/>
          <w:sz w:val="26"/>
          <w:szCs w:val="26"/>
          <w:lang w:eastAsia="zh-CN"/>
        </w:rPr>
        <w:t>: the fixed cost from of setting up a warehouse in at i</w:t>
      </w:r>
    </w:p>
    <w:p w14:paraId="1C272150" w14:textId="77777777" w:rsidR="0056148C" w:rsidRPr="0031332C" w:rsidRDefault="0056148C" w:rsidP="0056148C">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RENTi</m:t>
        </m:r>
      </m:oMath>
      <w:r>
        <w:rPr>
          <w:rFonts w:asciiTheme="majorHAnsi" w:eastAsia="宋体" w:hAnsiTheme="majorHAnsi" w:cstheme="majorHAnsi" w:hint="eastAsia"/>
          <w:sz w:val="26"/>
          <w:szCs w:val="26"/>
          <w:lang w:eastAsia="zh-CN"/>
        </w:rPr>
        <w:t xml:space="preserve"> </w:t>
      </w:r>
      <w:r>
        <w:rPr>
          <w:rFonts w:asciiTheme="majorHAnsi" w:eastAsia="宋体" w:hAnsiTheme="majorHAnsi" w:cstheme="majorHAnsi"/>
          <w:sz w:val="26"/>
          <w:szCs w:val="26"/>
          <w:lang w:eastAsia="zh-CN"/>
        </w:rPr>
        <w:t xml:space="preserve">: the rent of a warehouse at </w:t>
      </w:r>
      <w:proofErr w:type="spellStart"/>
      <w:r>
        <w:rPr>
          <w:rFonts w:asciiTheme="majorHAnsi" w:eastAsia="宋体" w:hAnsiTheme="majorHAnsi" w:cstheme="majorHAnsi"/>
          <w:sz w:val="26"/>
          <w:szCs w:val="26"/>
          <w:lang w:eastAsia="zh-CN"/>
        </w:rPr>
        <w:t>i</w:t>
      </w:r>
      <w:proofErr w:type="spellEnd"/>
      <w:r>
        <w:rPr>
          <w:rFonts w:asciiTheme="majorHAnsi" w:eastAsia="宋体" w:hAnsiTheme="majorHAnsi" w:cstheme="majorHAnsi"/>
          <w:sz w:val="26"/>
          <w:szCs w:val="26"/>
          <w:lang w:eastAsia="zh-CN"/>
        </w:rPr>
        <w:t xml:space="preserve"> </w:t>
      </w:r>
    </w:p>
    <w:p w14:paraId="09AA70C6" w14:textId="77777777" w:rsidR="0056148C" w:rsidRPr="0056148C" w:rsidRDefault="0056148C" w:rsidP="0056148C">
      <w:pPr>
        <w:rPr>
          <w:rFonts w:asciiTheme="majorHAnsi" w:eastAsia="宋体" w:hAnsiTheme="majorHAnsi" w:cstheme="majorHAnsi"/>
          <w:sz w:val="26"/>
          <w:szCs w:val="26"/>
          <w:lang w:eastAsia="zh-CN"/>
        </w:rPr>
      </w:pPr>
    </w:p>
    <w:p w14:paraId="6B383EDA" w14:textId="28B82312" w:rsidR="0056148C" w:rsidRDefault="0056148C" w:rsidP="000A7631">
      <w:pPr>
        <w:rPr>
          <w:rFonts w:asciiTheme="majorHAnsi" w:eastAsia="宋体" w:hAnsiTheme="majorHAnsi" w:cstheme="majorHAnsi"/>
          <w:sz w:val="26"/>
          <w:szCs w:val="26"/>
          <w:lang w:eastAsia="zh-CN"/>
        </w:rPr>
      </w:pPr>
      <w:r>
        <w:rPr>
          <w:rFonts w:asciiTheme="majorHAnsi" w:eastAsia="宋体" w:hAnsiTheme="majorHAnsi" w:cstheme="majorHAnsi" w:hint="eastAsia"/>
          <w:sz w:val="26"/>
          <w:szCs w:val="26"/>
          <w:lang w:eastAsia="zh-CN"/>
        </w:rPr>
        <w:t>-</w:t>
      </w:r>
      <w:r>
        <w:rPr>
          <w:rFonts w:asciiTheme="majorHAnsi" w:eastAsia="宋体" w:hAnsiTheme="majorHAnsi" w:cstheme="majorHAnsi"/>
          <w:sz w:val="26"/>
          <w:szCs w:val="26"/>
          <w:lang w:eastAsia="zh-CN"/>
        </w:rPr>
        <w:t>----------------------------------------MODEL2-----------------------------------------------</w:t>
      </w:r>
    </w:p>
    <w:p w14:paraId="5968436F" w14:textId="77777777" w:rsidR="000A7631" w:rsidRDefault="000A7631" w:rsidP="000A7631">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V1 i</m:t>
        </m:r>
      </m:oMath>
      <w:r w:rsidRPr="000F57F3">
        <w:rPr>
          <w:rFonts w:asciiTheme="majorHAnsi" w:eastAsia="宋体" w:hAnsiTheme="majorHAnsi" w:cstheme="majorHAnsi"/>
          <w:sz w:val="26"/>
          <w:szCs w:val="26"/>
          <w:lang w:eastAsia="zh-CN"/>
        </w:rPr>
        <w:t>: The number of</w:t>
      </w:r>
      <w:r w:rsidRPr="0083399B">
        <w:rPr>
          <w:rFonts w:asciiTheme="majorHAnsi" w:eastAsia="宋体" w:hAnsiTheme="majorHAnsi" w:cstheme="majorHAnsi"/>
          <w:b/>
          <w:bCs/>
          <w:sz w:val="26"/>
          <w:szCs w:val="26"/>
          <w:lang w:eastAsia="zh-CN"/>
        </w:rPr>
        <w:t xml:space="preserve"> trucks</w:t>
      </w:r>
      <w:r w:rsidRPr="000F57F3">
        <w:rPr>
          <w:rFonts w:asciiTheme="majorHAnsi" w:eastAsia="宋体" w:hAnsiTheme="majorHAnsi" w:cstheme="majorHAnsi"/>
          <w:sz w:val="26"/>
          <w:szCs w:val="26"/>
          <w:lang w:eastAsia="zh-CN"/>
        </w:rPr>
        <w:t xml:space="preserve"> purchased at the </w:t>
      </w:r>
      <m:oMath>
        <m:r>
          <w:rPr>
            <w:rFonts w:ascii="Cambria Math" w:eastAsia="宋体" w:hAnsi="Cambria Math" w:cstheme="majorHAnsi"/>
            <w:sz w:val="26"/>
            <w:szCs w:val="26"/>
            <w:lang w:eastAsia="zh-CN"/>
          </w:rPr>
          <m:t xml:space="preserve">i </m:t>
        </m:r>
      </m:oMath>
      <w:r w:rsidRPr="000F57F3">
        <w:rPr>
          <w:rFonts w:asciiTheme="majorHAnsi" w:eastAsia="宋体" w:hAnsiTheme="majorHAnsi" w:cstheme="majorHAnsi"/>
          <w:sz w:val="26"/>
          <w:szCs w:val="26"/>
          <w:lang w:eastAsia="zh-CN"/>
        </w:rPr>
        <w:t>th</w:t>
      </w:r>
      <w:r>
        <w:rPr>
          <w:rFonts w:asciiTheme="majorHAnsi" w:eastAsia="宋体" w:hAnsiTheme="majorHAnsi" w:cstheme="majorHAnsi" w:hint="eastAsia"/>
          <w:sz w:val="26"/>
          <w:szCs w:val="26"/>
          <w:lang w:eastAsia="zh-CN"/>
        </w:rPr>
        <w:t xml:space="preserve"> </w:t>
      </w:r>
      <w:r w:rsidRPr="000F57F3">
        <w:rPr>
          <w:rFonts w:asciiTheme="majorHAnsi" w:eastAsia="宋体" w:hAnsiTheme="majorHAnsi" w:cstheme="majorHAnsi"/>
          <w:sz w:val="26"/>
          <w:szCs w:val="26"/>
          <w:lang w:eastAsia="zh-CN"/>
        </w:rPr>
        <w:t>delivery station.</w:t>
      </w:r>
    </w:p>
    <w:p w14:paraId="0FEFDE8E" w14:textId="77777777" w:rsidR="000A7631" w:rsidRDefault="000A7631" w:rsidP="000A7631">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V2 i</m:t>
        </m:r>
      </m:oMath>
      <w:r w:rsidRPr="000F57F3">
        <w:rPr>
          <w:rFonts w:asciiTheme="majorHAnsi" w:eastAsia="宋体" w:hAnsiTheme="majorHAnsi" w:cstheme="majorHAnsi"/>
          <w:sz w:val="26"/>
          <w:szCs w:val="26"/>
          <w:lang w:eastAsia="zh-CN"/>
        </w:rPr>
        <w:t>: The number of motorcycles purchased at the</w:t>
      </w:r>
      <m:oMath>
        <m:r>
          <w:rPr>
            <w:rFonts w:ascii="Cambria Math" w:eastAsia="宋体" w:hAnsi="Cambria Math" w:cstheme="majorHAnsi"/>
            <w:sz w:val="26"/>
            <w:szCs w:val="26"/>
            <w:lang w:eastAsia="zh-CN"/>
          </w:rPr>
          <m:t xml:space="preserve"> i </m:t>
        </m:r>
      </m:oMath>
      <w:r w:rsidRPr="000F57F3">
        <w:rPr>
          <w:rFonts w:asciiTheme="majorHAnsi" w:eastAsia="宋体" w:hAnsiTheme="majorHAnsi" w:cstheme="majorHAnsi"/>
          <w:sz w:val="26"/>
          <w:szCs w:val="26"/>
          <w:lang w:eastAsia="zh-CN"/>
        </w:rPr>
        <w:t>th</w:t>
      </w:r>
      <w:r>
        <w:rPr>
          <w:rFonts w:asciiTheme="majorHAnsi" w:eastAsia="宋体" w:hAnsiTheme="majorHAnsi" w:cstheme="majorHAnsi" w:hint="eastAsia"/>
          <w:sz w:val="26"/>
          <w:szCs w:val="26"/>
          <w:lang w:eastAsia="zh-CN"/>
        </w:rPr>
        <w:t xml:space="preserve"> </w:t>
      </w:r>
      <w:r w:rsidRPr="000F57F3">
        <w:rPr>
          <w:rFonts w:asciiTheme="majorHAnsi" w:eastAsia="宋体" w:hAnsiTheme="majorHAnsi" w:cstheme="majorHAnsi"/>
          <w:sz w:val="26"/>
          <w:szCs w:val="26"/>
          <w:lang w:eastAsia="zh-CN"/>
        </w:rPr>
        <w:t>delivery station.</w:t>
      </w:r>
    </w:p>
    <w:p w14:paraId="0039B047" w14:textId="77777777" w:rsidR="000A7631" w:rsidRDefault="000A7631" w:rsidP="000A7631">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V3 i</m:t>
        </m:r>
      </m:oMath>
      <w:r w:rsidRPr="000F57F3">
        <w:rPr>
          <w:rFonts w:asciiTheme="majorHAnsi" w:eastAsia="宋体" w:hAnsiTheme="majorHAnsi" w:cstheme="majorHAnsi"/>
          <w:sz w:val="26"/>
          <w:szCs w:val="26"/>
          <w:lang w:eastAsia="zh-CN"/>
        </w:rPr>
        <w:t xml:space="preserve"> : The number of bicycles purchased at the</w:t>
      </w:r>
      <m:oMath>
        <m:r>
          <w:rPr>
            <w:rFonts w:ascii="Cambria Math" w:eastAsia="宋体" w:hAnsi="Cambria Math" w:cstheme="majorHAnsi"/>
            <w:sz w:val="26"/>
            <w:szCs w:val="26"/>
            <w:lang w:eastAsia="zh-CN"/>
          </w:rPr>
          <m:t xml:space="preserve"> i </m:t>
        </m:r>
      </m:oMath>
      <w:r w:rsidRPr="000F57F3">
        <w:rPr>
          <w:rFonts w:asciiTheme="majorHAnsi" w:eastAsia="宋体" w:hAnsiTheme="majorHAnsi" w:cstheme="majorHAnsi"/>
          <w:sz w:val="26"/>
          <w:szCs w:val="26"/>
          <w:lang w:eastAsia="zh-CN"/>
        </w:rPr>
        <w:t>th delivery station.</w:t>
      </w:r>
    </w:p>
    <w:p w14:paraId="7BC2CA3D" w14:textId="77777777" w:rsidR="000A7631" w:rsidRDefault="000A7631" w:rsidP="000A7631">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Investment2</m:t>
        </m:r>
      </m:oMath>
      <w:r>
        <w:rPr>
          <w:rFonts w:asciiTheme="majorHAnsi" w:eastAsia="宋体" w:hAnsiTheme="majorHAnsi" w:cstheme="majorHAnsi" w:hint="eastAsia"/>
          <w:sz w:val="26"/>
          <w:szCs w:val="26"/>
          <w:lang w:eastAsia="zh-CN"/>
        </w:rPr>
        <w:t xml:space="preserve"> </w:t>
      </w:r>
      <w:r>
        <w:rPr>
          <w:rFonts w:asciiTheme="majorHAnsi" w:eastAsia="宋体" w:hAnsiTheme="majorHAnsi" w:cstheme="majorHAnsi"/>
          <w:sz w:val="26"/>
          <w:szCs w:val="26"/>
          <w:lang w:eastAsia="zh-CN"/>
        </w:rPr>
        <w:t>: the investment for model 2</w:t>
      </w:r>
    </w:p>
    <w:p w14:paraId="729A92ED" w14:textId="58B7E76A" w:rsidR="000A7631" w:rsidRPr="00C46451" w:rsidRDefault="0056148C" w:rsidP="000A7631">
      <w:pPr>
        <w:rPr>
          <w:rFonts w:asciiTheme="majorHAnsi" w:eastAsia="宋体" w:hAnsiTheme="majorHAnsi" w:cstheme="majorHAnsi"/>
          <w:sz w:val="26"/>
          <w:szCs w:val="26"/>
          <w:lang w:eastAsia="zh-CN"/>
        </w:rPr>
      </w:pPr>
      <w:proofErr w:type="gramStart"/>
      <w:r>
        <w:rPr>
          <w:rFonts w:asciiTheme="majorHAnsi" w:eastAsia="宋体" w:hAnsiTheme="majorHAnsi" w:cstheme="majorHAnsi"/>
          <w:sz w:val="26"/>
          <w:szCs w:val="26"/>
          <w:lang w:eastAsia="zh-CN"/>
        </w:rPr>
        <w:t xml:space="preserve">Vol </w:t>
      </w:r>
      <w:r w:rsidR="000A7631">
        <w:rPr>
          <w:rFonts w:asciiTheme="majorHAnsi" w:eastAsia="宋体" w:hAnsiTheme="majorHAnsi" w:cstheme="majorHAnsi"/>
          <w:sz w:val="26"/>
          <w:szCs w:val="26"/>
          <w:lang w:eastAsia="zh-CN"/>
        </w:rPr>
        <w:t>:</w:t>
      </w:r>
      <w:proofErr w:type="gramEnd"/>
      <w:r w:rsidR="000A7631">
        <w:rPr>
          <w:rFonts w:asciiTheme="majorHAnsi" w:eastAsia="宋体" w:hAnsiTheme="majorHAnsi" w:cstheme="majorHAnsi"/>
          <w:sz w:val="26"/>
          <w:szCs w:val="26"/>
          <w:lang w:eastAsia="zh-CN"/>
        </w:rPr>
        <w:t xml:space="preserve"> </w:t>
      </w:r>
      <w:r w:rsidR="000A7631">
        <w:rPr>
          <w:rFonts w:asciiTheme="majorHAnsi" w:eastAsia="宋体" w:hAnsiTheme="majorHAnsi" w:cstheme="majorHAnsi" w:hint="eastAsia"/>
          <w:sz w:val="26"/>
          <w:szCs w:val="26"/>
          <w:lang w:eastAsia="zh-CN"/>
        </w:rPr>
        <w:t>t</w:t>
      </w:r>
      <w:r w:rsidR="000A7631">
        <w:rPr>
          <w:rFonts w:asciiTheme="majorHAnsi" w:eastAsia="宋体" w:hAnsiTheme="majorHAnsi" w:cstheme="majorHAnsi"/>
          <w:sz w:val="26"/>
          <w:szCs w:val="26"/>
          <w:lang w:eastAsia="zh-CN"/>
        </w:rPr>
        <w:t xml:space="preserve">he </w:t>
      </w:r>
      <w:r>
        <w:rPr>
          <w:rFonts w:asciiTheme="majorHAnsi" w:eastAsia="宋体" w:hAnsiTheme="majorHAnsi" w:cstheme="majorHAnsi" w:hint="eastAsia"/>
          <w:sz w:val="26"/>
          <w:szCs w:val="26"/>
          <w:lang w:eastAsia="zh-CN"/>
        </w:rPr>
        <w:t>volum</w:t>
      </w:r>
      <w:r>
        <w:rPr>
          <w:rFonts w:asciiTheme="majorHAnsi" w:eastAsia="宋体" w:hAnsiTheme="majorHAnsi" w:cstheme="majorHAnsi"/>
          <w:sz w:val="26"/>
          <w:szCs w:val="26"/>
          <w:lang w:eastAsia="zh-CN"/>
        </w:rPr>
        <w:t>e</w:t>
      </w:r>
      <w:r w:rsidR="000A7631">
        <w:rPr>
          <w:rFonts w:asciiTheme="majorHAnsi" w:eastAsia="宋体" w:hAnsiTheme="majorHAnsi" w:cstheme="majorHAnsi"/>
          <w:sz w:val="26"/>
          <w:szCs w:val="26"/>
          <w:lang w:eastAsia="zh-CN"/>
        </w:rPr>
        <w:t xml:space="preserve"> of product need to be delivered</w:t>
      </w:r>
    </w:p>
    <w:tbl>
      <w:tblPr>
        <w:tblStyle w:val="TableGrid"/>
        <w:tblW w:w="0" w:type="auto"/>
        <w:tblLook w:val="04A0" w:firstRow="1" w:lastRow="0" w:firstColumn="1" w:lastColumn="0" w:noHBand="0" w:noVBand="1"/>
      </w:tblPr>
      <w:tblGrid>
        <w:gridCol w:w="4315"/>
        <w:gridCol w:w="4315"/>
      </w:tblGrid>
      <w:tr w:rsidR="008E70DF" w14:paraId="3EB33EEF" w14:textId="77777777" w:rsidTr="008E70DF">
        <w:tc>
          <w:tcPr>
            <w:tcW w:w="4315" w:type="dxa"/>
          </w:tcPr>
          <w:p w14:paraId="28DF7BF8" w14:textId="70378F9D" w:rsidR="008E70DF" w:rsidRDefault="008E70DF" w:rsidP="0072633A">
            <w:pPr>
              <w:rPr>
                <w:rFonts w:asciiTheme="majorHAnsi" w:eastAsia="宋体" w:hAnsiTheme="majorHAnsi" w:cstheme="majorHAnsi"/>
                <w:b/>
                <w:bCs/>
                <w:sz w:val="36"/>
                <w:szCs w:val="36"/>
                <w:lang w:eastAsia="zh-CN"/>
              </w:rPr>
            </w:pPr>
            <w:r>
              <w:rPr>
                <w:rFonts w:asciiTheme="majorHAnsi" w:eastAsia="宋体" w:hAnsiTheme="majorHAnsi" w:cstheme="majorHAnsi"/>
                <w:b/>
                <w:bCs/>
                <w:sz w:val="36"/>
                <w:szCs w:val="36"/>
                <w:lang w:eastAsia="zh-CN"/>
              </w:rPr>
              <w:t>Product</w:t>
            </w:r>
          </w:p>
        </w:tc>
        <w:tc>
          <w:tcPr>
            <w:tcW w:w="4315" w:type="dxa"/>
          </w:tcPr>
          <w:p w14:paraId="20A395B7" w14:textId="64C3784D" w:rsidR="008E70DF" w:rsidRDefault="008E70DF" w:rsidP="0072633A">
            <w:pPr>
              <w:rPr>
                <w:rFonts w:asciiTheme="majorHAnsi" w:eastAsia="宋体" w:hAnsiTheme="majorHAnsi" w:cstheme="majorHAnsi"/>
                <w:b/>
                <w:bCs/>
                <w:sz w:val="36"/>
                <w:szCs w:val="36"/>
                <w:lang w:eastAsia="zh-CN"/>
              </w:rPr>
            </w:pPr>
            <w:r>
              <w:rPr>
                <w:rFonts w:asciiTheme="majorHAnsi" w:eastAsia="宋体" w:hAnsiTheme="majorHAnsi" w:cstheme="majorHAnsi" w:hint="eastAsia"/>
                <w:b/>
                <w:bCs/>
                <w:sz w:val="36"/>
                <w:szCs w:val="36"/>
                <w:lang w:eastAsia="zh-CN"/>
              </w:rPr>
              <w:t>V</w:t>
            </w:r>
            <w:r>
              <w:rPr>
                <w:rFonts w:asciiTheme="majorHAnsi" w:eastAsia="宋体" w:hAnsiTheme="majorHAnsi" w:cstheme="majorHAnsi"/>
                <w:b/>
                <w:bCs/>
                <w:sz w:val="36"/>
                <w:szCs w:val="36"/>
                <w:lang w:eastAsia="zh-CN"/>
              </w:rPr>
              <w:t>olume</w:t>
            </w:r>
          </w:p>
        </w:tc>
      </w:tr>
      <w:tr w:rsidR="008E70DF" w14:paraId="474F730F" w14:textId="77777777" w:rsidTr="008E70DF">
        <w:tc>
          <w:tcPr>
            <w:tcW w:w="4315" w:type="dxa"/>
          </w:tcPr>
          <w:p w14:paraId="7D822C2A" w14:textId="76ACB756" w:rsidR="008E70DF" w:rsidRDefault="008E70DF" w:rsidP="0072633A">
            <w:pPr>
              <w:rPr>
                <w:rFonts w:asciiTheme="majorHAnsi" w:eastAsia="宋体" w:hAnsiTheme="majorHAnsi" w:cstheme="majorHAnsi"/>
                <w:b/>
                <w:bCs/>
                <w:sz w:val="36"/>
                <w:szCs w:val="36"/>
                <w:lang w:eastAsia="zh-CN"/>
              </w:rPr>
            </w:pPr>
            <w:r>
              <w:rPr>
                <w:rFonts w:asciiTheme="majorHAnsi" w:eastAsia="宋体" w:hAnsiTheme="majorHAnsi" w:cstheme="majorHAnsi"/>
                <w:b/>
                <w:bCs/>
                <w:sz w:val="36"/>
                <w:szCs w:val="36"/>
                <w:lang w:eastAsia="zh-CN"/>
              </w:rPr>
              <w:t>Phone</w:t>
            </w:r>
          </w:p>
        </w:tc>
        <w:tc>
          <w:tcPr>
            <w:tcW w:w="4315" w:type="dxa"/>
          </w:tcPr>
          <w:p w14:paraId="05E54331" w14:textId="0857DA64" w:rsidR="008E70DF" w:rsidRDefault="008E70DF" w:rsidP="0072633A">
            <w:pPr>
              <w:rPr>
                <w:rFonts w:asciiTheme="majorHAnsi" w:eastAsia="宋体" w:hAnsiTheme="majorHAnsi" w:cstheme="majorHAnsi"/>
                <w:b/>
                <w:bCs/>
                <w:sz w:val="36"/>
                <w:szCs w:val="36"/>
                <w:lang w:eastAsia="zh-CN"/>
              </w:rPr>
            </w:pPr>
            <w:r>
              <w:rPr>
                <w:rFonts w:asciiTheme="majorHAnsi" w:eastAsia="宋体" w:hAnsiTheme="majorHAnsi" w:cstheme="majorHAnsi" w:hint="eastAsia"/>
                <w:b/>
                <w:bCs/>
                <w:sz w:val="36"/>
                <w:szCs w:val="36"/>
                <w:lang w:eastAsia="zh-CN"/>
              </w:rPr>
              <w:t>1</w:t>
            </w:r>
            <w:r>
              <w:rPr>
                <w:rFonts w:asciiTheme="majorHAnsi" w:eastAsia="宋体" w:hAnsiTheme="majorHAnsi" w:cstheme="majorHAnsi"/>
                <w:b/>
                <w:bCs/>
                <w:sz w:val="36"/>
                <w:szCs w:val="36"/>
                <w:lang w:eastAsia="zh-CN"/>
              </w:rPr>
              <w:t>0</w:t>
            </w:r>
          </w:p>
        </w:tc>
      </w:tr>
    </w:tbl>
    <w:p w14:paraId="2AE7A89E" w14:textId="77777777" w:rsidR="000A7631" w:rsidRDefault="000A7631" w:rsidP="0072633A">
      <w:pPr>
        <w:rPr>
          <w:rFonts w:asciiTheme="majorHAnsi" w:eastAsia="宋体" w:hAnsiTheme="majorHAnsi" w:cstheme="majorHAnsi"/>
          <w:b/>
          <w:bCs/>
          <w:sz w:val="36"/>
          <w:szCs w:val="36"/>
          <w:lang w:eastAsia="zh-CN"/>
        </w:rPr>
      </w:pPr>
    </w:p>
    <w:tbl>
      <w:tblPr>
        <w:tblStyle w:val="TableGrid"/>
        <w:tblW w:w="0" w:type="auto"/>
        <w:tblLook w:val="04A0" w:firstRow="1" w:lastRow="0" w:firstColumn="1" w:lastColumn="0" w:noHBand="0" w:noVBand="1"/>
      </w:tblPr>
      <w:tblGrid>
        <w:gridCol w:w="4315"/>
        <w:gridCol w:w="4315"/>
      </w:tblGrid>
      <w:tr w:rsidR="008E70DF" w14:paraId="24BF773E" w14:textId="77777777" w:rsidTr="008E70DF">
        <w:tc>
          <w:tcPr>
            <w:tcW w:w="4315" w:type="dxa"/>
          </w:tcPr>
          <w:p w14:paraId="09DD131F" w14:textId="6CA75EC3" w:rsidR="008E70DF" w:rsidRDefault="008E70DF" w:rsidP="0072633A">
            <w:pPr>
              <w:rPr>
                <w:rFonts w:asciiTheme="majorHAnsi" w:eastAsia="宋体" w:hAnsiTheme="majorHAnsi" w:cstheme="majorHAnsi"/>
                <w:b/>
                <w:bCs/>
                <w:sz w:val="36"/>
                <w:szCs w:val="36"/>
                <w:lang w:eastAsia="zh-CN"/>
              </w:rPr>
            </w:pPr>
            <w:r>
              <w:rPr>
                <w:rFonts w:asciiTheme="majorHAnsi" w:eastAsia="宋体" w:hAnsiTheme="majorHAnsi" w:cstheme="majorHAnsi" w:hint="eastAsia"/>
                <w:b/>
                <w:bCs/>
                <w:sz w:val="36"/>
                <w:szCs w:val="36"/>
                <w:lang w:eastAsia="zh-CN"/>
              </w:rPr>
              <w:t>B</w:t>
            </w:r>
            <w:r>
              <w:rPr>
                <w:rFonts w:asciiTheme="majorHAnsi" w:eastAsia="宋体" w:hAnsiTheme="majorHAnsi" w:cstheme="majorHAnsi"/>
                <w:b/>
                <w:bCs/>
                <w:sz w:val="36"/>
                <w:szCs w:val="36"/>
                <w:lang w:eastAsia="zh-CN"/>
              </w:rPr>
              <w:t>ox size type</w:t>
            </w:r>
          </w:p>
        </w:tc>
        <w:tc>
          <w:tcPr>
            <w:tcW w:w="4315" w:type="dxa"/>
          </w:tcPr>
          <w:p w14:paraId="01333687" w14:textId="62583192" w:rsidR="008E70DF" w:rsidRDefault="008E70DF" w:rsidP="0072633A">
            <w:pPr>
              <w:rPr>
                <w:rFonts w:asciiTheme="majorHAnsi" w:eastAsia="宋体" w:hAnsiTheme="majorHAnsi" w:cstheme="majorHAnsi"/>
                <w:b/>
                <w:bCs/>
                <w:sz w:val="36"/>
                <w:szCs w:val="36"/>
                <w:lang w:eastAsia="zh-CN"/>
              </w:rPr>
            </w:pPr>
            <w:r>
              <w:rPr>
                <w:rFonts w:asciiTheme="majorHAnsi" w:eastAsia="宋体" w:hAnsiTheme="majorHAnsi" w:cstheme="majorHAnsi" w:hint="eastAsia"/>
                <w:b/>
                <w:bCs/>
                <w:sz w:val="36"/>
                <w:szCs w:val="36"/>
                <w:lang w:eastAsia="zh-CN"/>
              </w:rPr>
              <w:t>M</w:t>
            </w:r>
            <w:r>
              <w:rPr>
                <w:rFonts w:asciiTheme="majorHAnsi" w:eastAsia="宋体" w:hAnsiTheme="majorHAnsi" w:cstheme="majorHAnsi"/>
                <w:b/>
                <w:bCs/>
                <w:sz w:val="36"/>
                <w:szCs w:val="36"/>
                <w:lang w:eastAsia="zh-CN"/>
              </w:rPr>
              <w:t>ax Volume</w:t>
            </w:r>
          </w:p>
        </w:tc>
      </w:tr>
      <w:tr w:rsidR="008E70DF" w14:paraId="1A6224CD" w14:textId="77777777" w:rsidTr="008E70DF">
        <w:tc>
          <w:tcPr>
            <w:tcW w:w="4315" w:type="dxa"/>
          </w:tcPr>
          <w:p w14:paraId="604E40B7" w14:textId="6BEB52C0" w:rsidR="008E70DF" w:rsidRDefault="008E70DF" w:rsidP="0072633A">
            <w:pPr>
              <w:rPr>
                <w:rFonts w:asciiTheme="majorHAnsi" w:eastAsia="宋体" w:hAnsiTheme="majorHAnsi" w:cstheme="majorHAnsi"/>
                <w:b/>
                <w:bCs/>
                <w:sz w:val="36"/>
                <w:szCs w:val="36"/>
                <w:lang w:eastAsia="zh-CN"/>
              </w:rPr>
            </w:pPr>
            <w:r>
              <w:rPr>
                <w:rFonts w:asciiTheme="majorHAnsi" w:eastAsia="宋体" w:hAnsiTheme="majorHAnsi" w:cstheme="majorHAnsi" w:hint="eastAsia"/>
                <w:b/>
                <w:bCs/>
                <w:sz w:val="36"/>
                <w:szCs w:val="36"/>
                <w:lang w:eastAsia="zh-CN"/>
              </w:rPr>
              <w:t>S</w:t>
            </w:r>
          </w:p>
        </w:tc>
        <w:tc>
          <w:tcPr>
            <w:tcW w:w="4315" w:type="dxa"/>
          </w:tcPr>
          <w:p w14:paraId="3515A4DB" w14:textId="283E45F9" w:rsidR="008E70DF" w:rsidRDefault="008E70DF" w:rsidP="0072633A">
            <w:pPr>
              <w:rPr>
                <w:rFonts w:asciiTheme="majorHAnsi" w:eastAsia="宋体" w:hAnsiTheme="majorHAnsi" w:cstheme="majorHAnsi"/>
                <w:b/>
                <w:bCs/>
                <w:sz w:val="36"/>
                <w:szCs w:val="36"/>
                <w:lang w:eastAsia="zh-CN"/>
              </w:rPr>
            </w:pPr>
            <w:r>
              <w:rPr>
                <w:rFonts w:asciiTheme="majorHAnsi" w:eastAsia="宋体" w:hAnsiTheme="majorHAnsi" w:cstheme="majorHAnsi" w:hint="eastAsia"/>
                <w:b/>
                <w:bCs/>
                <w:sz w:val="36"/>
                <w:szCs w:val="36"/>
                <w:lang w:eastAsia="zh-CN"/>
              </w:rPr>
              <w:t>2</w:t>
            </w:r>
            <w:r>
              <w:rPr>
                <w:rFonts w:asciiTheme="majorHAnsi" w:eastAsia="宋体" w:hAnsiTheme="majorHAnsi" w:cstheme="majorHAnsi"/>
                <w:b/>
                <w:bCs/>
                <w:sz w:val="36"/>
                <w:szCs w:val="36"/>
                <w:lang w:eastAsia="zh-CN"/>
              </w:rPr>
              <w:t>5</w:t>
            </w:r>
          </w:p>
        </w:tc>
      </w:tr>
    </w:tbl>
    <w:p w14:paraId="374E87F2" w14:textId="57E04D1E" w:rsidR="000A7631" w:rsidRDefault="008E70DF" w:rsidP="0072633A">
      <w:pPr>
        <w:rPr>
          <w:rFonts w:asciiTheme="majorHAnsi" w:eastAsia="宋体" w:hAnsiTheme="majorHAnsi" w:cstheme="majorHAnsi"/>
          <w:b/>
          <w:bCs/>
          <w:sz w:val="36"/>
          <w:szCs w:val="36"/>
          <w:lang w:eastAsia="zh-CN"/>
        </w:rPr>
      </w:pPr>
      <w:r>
        <w:rPr>
          <w:rFonts w:asciiTheme="majorHAnsi" w:eastAsia="宋体" w:hAnsiTheme="majorHAnsi" w:cstheme="majorHAnsi" w:hint="eastAsia"/>
          <w:b/>
          <w:bCs/>
          <w:sz w:val="36"/>
          <w:szCs w:val="36"/>
          <w:lang w:eastAsia="zh-CN"/>
        </w:rPr>
        <w:lastRenderedPageBreak/>
        <w:t>S</w:t>
      </w:r>
      <w:r>
        <w:rPr>
          <w:rFonts w:asciiTheme="majorHAnsi" w:eastAsia="宋体" w:hAnsiTheme="majorHAnsi" w:cstheme="majorHAnsi"/>
          <w:b/>
          <w:bCs/>
          <w:sz w:val="36"/>
          <w:szCs w:val="36"/>
          <w:lang w:eastAsia="zh-CN"/>
        </w:rPr>
        <w:t>-&gt; 2 Phone</w:t>
      </w:r>
    </w:p>
    <w:p w14:paraId="653DAA4F" w14:textId="77777777" w:rsidR="000A7631" w:rsidRDefault="000A7631" w:rsidP="0072633A">
      <w:pPr>
        <w:rPr>
          <w:rFonts w:asciiTheme="majorHAnsi" w:eastAsia="宋体" w:hAnsiTheme="majorHAnsi" w:cstheme="majorHAnsi"/>
          <w:b/>
          <w:bCs/>
          <w:sz w:val="36"/>
          <w:szCs w:val="36"/>
          <w:lang w:eastAsia="zh-CN"/>
        </w:rPr>
      </w:pPr>
    </w:p>
    <w:p w14:paraId="7B72D845" w14:textId="77777777" w:rsidR="000A7631" w:rsidRDefault="000A7631" w:rsidP="0072633A">
      <w:pPr>
        <w:rPr>
          <w:rFonts w:asciiTheme="majorHAnsi" w:eastAsia="宋体" w:hAnsiTheme="majorHAnsi" w:cstheme="majorHAnsi"/>
          <w:b/>
          <w:bCs/>
          <w:sz w:val="36"/>
          <w:szCs w:val="36"/>
          <w:lang w:eastAsia="zh-CN"/>
        </w:rPr>
      </w:pPr>
    </w:p>
    <w:p w14:paraId="473C45F4" w14:textId="77777777" w:rsidR="000A7631" w:rsidRDefault="000A7631" w:rsidP="0072633A">
      <w:pPr>
        <w:rPr>
          <w:rFonts w:asciiTheme="majorHAnsi" w:eastAsia="宋体" w:hAnsiTheme="majorHAnsi" w:cstheme="majorHAnsi"/>
          <w:b/>
          <w:bCs/>
          <w:sz w:val="36"/>
          <w:szCs w:val="36"/>
          <w:lang w:eastAsia="zh-CN"/>
        </w:rPr>
      </w:pPr>
    </w:p>
    <w:p w14:paraId="2D692E7B" w14:textId="067BF3C1" w:rsidR="000A7631" w:rsidRPr="000A7631" w:rsidRDefault="000A7631" w:rsidP="0072633A">
      <w:pPr>
        <w:rPr>
          <w:rFonts w:asciiTheme="majorHAnsi" w:eastAsia="宋体" w:hAnsiTheme="majorHAnsi" w:cstheme="majorHAnsi"/>
          <w:b/>
          <w:bCs/>
          <w:sz w:val="36"/>
          <w:szCs w:val="36"/>
          <w:lang w:eastAsia="zh-CN"/>
        </w:rPr>
      </w:pPr>
    </w:p>
    <w:p w14:paraId="06630DA0" w14:textId="13A4D305" w:rsidR="00C46451" w:rsidRPr="000A7631" w:rsidRDefault="00C46451" w:rsidP="000A7631">
      <w:pPr>
        <w:pStyle w:val="Heading1"/>
        <w:rPr>
          <w:sz w:val="28"/>
          <w:szCs w:val="28"/>
        </w:rPr>
      </w:pPr>
      <w:r w:rsidRPr="000A7631">
        <w:rPr>
          <w:sz w:val="28"/>
          <w:szCs w:val="28"/>
        </w:rPr>
        <w:t>Model 1 - Cost Minimization Model (MILP)</w:t>
      </w:r>
    </w:p>
    <w:p w14:paraId="3EA8A8F5" w14:textId="2F4E55E7" w:rsidR="00C46451" w:rsidRPr="00C46451" w:rsidRDefault="00C46451" w:rsidP="00C46451">
      <w:pPr>
        <w:rPr>
          <w:rFonts w:asciiTheme="majorHAnsi" w:eastAsia="宋体" w:hAnsiTheme="majorHAnsi" w:cstheme="majorHAnsi"/>
          <w:sz w:val="26"/>
          <w:szCs w:val="26"/>
          <w:lang w:eastAsia="zh-CN"/>
        </w:rPr>
      </w:pPr>
      <w:r w:rsidRPr="00C46451">
        <w:rPr>
          <w:rFonts w:asciiTheme="majorHAnsi" w:eastAsia="宋体" w:hAnsiTheme="majorHAnsi" w:cstheme="majorHAnsi"/>
          <w:b/>
          <w:bCs/>
          <w:sz w:val="26"/>
          <w:szCs w:val="26"/>
          <w:lang w:eastAsia="zh-CN"/>
        </w:rPr>
        <w:t xml:space="preserve">Objective: </w:t>
      </w:r>
      <w:r w:rsidRPr="00C46451">
        <w:rPr>
          <w:rFonts w:asciiTheme="majorHAnsi" w:eastAsia="宋体" w:hAnsiTheme="majorHAnsi" w:cstheme="majorHAnsi"/>
          <w:sz w:val="26"/>
          <w:szCs w:val="26"/>
          <w:lang w:eastAsia="zh-CN"/>
        </w:rPr>
        <w:t>Minimize the total cost, including fixed and transportation costs.</w:t>
      </w:r>
    </w:p>
    <w:p w14:paraId="225CE211" w14:textId="23D7D856" w:rsidR="00C46451" w:rsidRPr="00C46451" w:rsidRDefault="00C46451" w:rsidP="00C46451">
      <w:pPr>
        <w:rPr>
          <w:rFonts w:asciiTheme="majorHAnsi" w:eastAsia="宋体" w:hAnsiTheme="majorHAnsi" w:cstheme="majorHAnsi"/>
          <w:sz w:val="26"/>
          <w:szCs w:val="26"/>
          <w:lang w:eastAsia="zh-CN"/>
        </w:rPr>
      </w:pPr>
      <m:oMathPara>
        <m:oMath>
          <m:r>
            <m:rPr>
              <m:nor/>
            </m:rPr>
            <w:rPr>
              <w:rFonts w:ascii="Cambria Math" w:eastAsia="宋体" w:hAnsi="Cambria Math" w:cstheme="majorHAnsi"/>
              <w:sz w:val="26"/>
              <w:szCs w:val="26"/>
              <w:lang w:eastAsia="zh-CN"/>
            </w:rPr>
            <m:t>Minimize</m:t>
          </m:r>
          <m:r>
            <w:rPr>
              <w:rFonts w:ascii="Cambria Math" w:eastAsia="宋体" w:hAnsi="Cambria Math" w:cstheme="majorHAnsi"/>
              <w:sz w:val="26"/>
              <w:szCs w:val="26"/>
              <w:lang w:eastAsia="zh-CN"/>
            </w:rPr>
            <m:t> Z=</m:t>
          </m:r>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e>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w:bookmarkStart w:id="0" w:name="_Hlk150974330"/>
                  <m:nary>
                    <m:naryPr>
                      <m:chr m:val="∑"/>
                      <m:limLoc m:val="undOvr"/>
                      <m:ctrlPr>
                        <w:rPr>
                          <w:rFonts w:ascii="Cambria Math" w:eastAsia="宋体" w:hAnsi="Cambria Math" w:cstheme="majorHAnsi"/>
                          <w:i/>
                          <w:sz w:val="26"/>
                          <w:szCs w:val="26"/>
                          <w:lang w:eastAsia="zh-CN"/>
                        </w:rPr>
                      </m:ctrlPr>
                    </m:naryPr>
                    <m:sub>
                      <m:r>
                        <w:rPr>
                          <w:rFonts w:ascii="Cambria Math" w:eastAsia="宋体" w:hAnsi="Cambria Math" w:cstheme="majorHAnsi" w:hint="eastAsia"/>
                          <w:sz w:val="26"/>
                          <w:szCs w:val="26"/>
                          <w:lang w:eastAsia="zh-CN"/>
                        </w:rPr>
                        <m:t>k</m:t>
                      </m:r>
                    </m:sub>
                    <m:sup/>
                    <m:e>
                      <m:r>
                        <w:rPr>
                          <w:rFonts w:ascii="Cambria Math" w:eastAsia="宋体" w:hAnsi="Cambria Math" w:cstheme="majorHAnsi"/>
                          <w:sz w:val="26"/>
                          <w:szCs w:val="26"/>
                          <w:lang w:eastAsia="zh-CN"/>
                        </w:rPr>
                        <m:t>(1+</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 xml:space="preserve"> Re</m:t>
                          </m:r>
                          <m:r>
                            <w:rPr>
                              <w:rFonts w:ascii="Cambria Math" w:eastAsia="宋体" w:hAnsi="Cambria Math" w:cstheme="majorHAnsi" w:hint="eastAsia"/>
                              <w:sz w:val="26"/>
                              <w:szCs w:val="26"/>
                              <w:lang w:eastAsia="zh-CN"/>
                            </w:rPr>
                            <m:t>turn</m:t>
                          </m:r>
                          <m:r>
                            <w:rPr>
                              <w:rFonts w:ascii="Cambria Math" w:eastAsia="宋体" w:hAnsi="Cambria Math" w:cstheme="majorHAnsi"/>
                              <w:sz w:val="26"/>
                              <w:szCs w:val="26"/>
                              <w:lang w:eastAsia="zh-CN"/>
                            </w:rPr>
                            <m:t>Rate)</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C</m:t>
                              </m:r>
                            </m:e>
                            <m:sub>
                              <m:r>
                                <w:rPr>
                                  <w:rFonts w:ascii="Cambria Math" w:eastAsia="宋体" w:hAnsi="Cambria Math" w:cstheme="majorHAnsi"/>
                                  <w:sz w:val="26"/>
                                  <w:szCs w:val="26"/>
                                  <w:lang w:eastAsia="zh-CN"/>
                                </w:rPr>
                                <m:t>ij</m:t>
                              </m:r>
                            </m:sub>
                          </m:sSub>
                          <m:r>
                            <w:rPr>
                              <w:rFonts w:ascii="Cambria Math" w:eastAsia="宋体" w:hAnsi="Cambria Math" w:cstheme="majorHAnsi"/>
                              <w:sz w:val="26"/>
                              <w:szCs w:val="26"/>
                              <w:lang w:eastAsia="zh-CN"/>
                            </w:rPr>
                            <m:t>X</m:t>
                          </m:r>
                        </m:e>
                        <m:sub>
                          <m:r>
                            <w:rPr>
                              <w:rFonts w:ascii="Cambria Math" w:eastAsia="宋体" w:hAnsi="Cambria Math" w:cstheme="majorHAnsi"/>
                              <w:sz w:val="26"/>
                              <w:szCs w:val="26"/>
                              <w:lang w:eastAsia="zh-CN"/>
                            </w:rPr>
                            <m:t>ijk</m:t>
                          </m:r>
                        </m:sub>
                      </m:sSub>
                    </m:e>
                  </m:nary>
                  <w:bookmarkEnd w:id="0"/>
                  <m:ctrlPr>
                    <w:rPr>
                      <w:rFonts w:ascii="Cambria Math" w:eastAsia="宋体" w:hAnsi="Cambria Math" w:cstheme="majorHAnsi"/>
                      <w:i/>
                      <w:sz w:val="26"/>
                      <w:szCs w:val="26"/>
                      <w:lang w:eastAsia="zh-CN"/>
                    </w:rPr>
                  </m:ctrlPr>
                </m:e>
              </m:nary>
            </m:e>
          </m:nary>
          <m:r>
            <w:rPr>
              <w:rFonts w:ascii="Cambria Math" w:eastAsia="宋体" w:hAnsi="Cambria Math" w:cstheme="majorHAnsi"/>
              <w:sz w:val="26"/>
              <w:szCs w:val="26"/>
              <w:lang w:eastAsia="zh-CN"/>
            </w:rPr>
            <m:t>+</m:t>
          </m:r>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(RENTi+F</m:t>
                  </m:r>
                </m:e>
                <m:sub>
                  <m:r>
                    <w:rPr>
                      <w:rFonts w:ascii="Cambria Math" w:eastAsia="宋体" w:hAnsi="Cambria Math" w:cstheme="majorHAnsi"/>
                      <w:sz w:val="26"/>
                      <w:szCs w:val="26"/>
                      <w:lang w:eastAsia="zh-CN"/>
                    </w:rPr>
                    <m:t>i</m:t>
                  </m:r>
                </m:sub>
              </m:sSub>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 Y</m:t>
                  </m:r>
                </m:e>
                <m:sub>
                  <m:r>
                    <w:rPr>
                      <w:rFonts w:ascii="Cambria Math" w:eastAsia="宋体" w:hAnsi="Cambria Math" w:cstheme="majorHAnsi"/>
                      <w:sz w:val="26"/>
                      <w:szCs w:val="26"/>
                      <w:lang w:eastAsia="zh-CN"/>
                    </w:rPr>
                    <m:t xml:space="preserve">i </m:t>
                  </m:r>
                </m:sub>
              </m:sSub>
              <m:ctrlPr>
                <w:rPr>
                  <w:rFonts w:ascii="Cambria Math" w:eastAsia="宋体" w:hAnsi="Cambria Math" w:cstheme="majorHAnsi"/>
                  <w:i/>
                  <w:sz w:val="26"/>
                  <w:szCs w:val="26"/>
                  <w:lang w:eastAsia="zh-CN"/>
                </w:rPr>
              </m:ctrlPr>
            </m:e>
          </m:nary>
        </m:oMath>
      </m:oMathPara>
    </w:p>
    <w:p w14:paraId="334D5FB4" w14:textId="7AEF1C92" w:rsidR="00C46451" w:rsidRDefault="00C46451" w:rsidP="00C46451">
      <w:pPr>
        <w:rPr>
          <w:rFonts w:asciiTheme="majorHAnsi" w:eastAsia="宋体" w:hAnsiTheme="majorHAnsi" w:cstheme="majorHAnsi"/>
          <w:sz w:val="26"/>
          <w:szCs w:val="26"/>
          <w:lang w:eastAsia="zh-CN"/>
        </w:rPr>
      </w:pPr>
      <w:bookmarkStart w:id="1" w:name="OLE_LINK3"/>
      <w:bookmarkStart w:id="2" w:name="OLE_LINK4"/>
      <m:oMath>
        <m:r>
          <w:rPr>
            <w:rFonts w:ascii="Cambria Math" w:eastAsia="宋体" w:hAnsi="Cambria Math" w:cstheme="majorHAnsi"/>
            <w:sz w:val="26"/>
            <w:szCs w:val="26"/>
            <w:lang w:eastAsia="zh-CN"/>
          </w:rPr>
          <m:t>C ij</m:t>
        </m:r>
      </m:oMath>
      <w:bookmarkEnd w:id="1"/>
      <w:bookmarkEnd w:id="2"/>
      <w:r>
        <w:rPr>
          <w:rFonts w:asciiTheme="majorHAnsi" w:eastAsia="宋体" w:hAnsiTheme="majorHAnsi" w:cstheme="majorHAnsi" w:hint="eastAsia"/>
          <w:sz w:val="26"/>
          <w:szCs w:val="26"/>
          <w:lang w:eastAsia="zh-CN"/>
        </w:rPr>
        <w:t xml:space="preserve"> </w:t>
      </w:r>
      <w:r w:rsidRPr="00C46451">
        <w:rPr>
          <w:rFonts w:asciiTheme="majorHAnsi" w:eastAsia="宋体" w:hAnsiTheme="majorHAnsi" w:cstheme="majorHAnsi"/>
          <w:sz w:val="26"/>
          <w:szCs w:val="26"/>
          <w:lang w:eastAsia="zh-CN"/>
        </w:rPr>
        <w:t xml:space="preserve">is the transportation cost from </w:t>
      </w:r>
      <w:r w:rsidR="006D7BFC">
        <w:rPr>
          <w:rFonts w:asciiTheme="majorHAnsi" w:eastAsia="宋体" w:hAnsiTheme="majorHAnsi" w:cstheme="majorHAnsi"/>
          <w:sz w:val="26"/>
          <w:szCs w:val="26"/>
          <w:lang w:eastAsia="zh-CN"/>
        </w:rPr>
        <w:t>warehouse</w:t>
      </w:r>
      <w:r w:rsidRPr="00C46451">
        <w:rPr>
          <w:rFonts w:asciiTheme="majorHAnsi" w:eastAsia="宋体" w:hAnsiTheme="majorHAnsi" w:cstheme="majorHAnsi"/>
          <w:sz w:val="26"/>
          <w:szCs w:val="26"/>
          <w:lang w:eastAsia="zh-CN"/>
        </w:rPr>
        <w:t xml:space="preserve"> </w:t>
      </w:r>
      <m:oMath>
        <m:r>
          <w:rPr>
            <w:rFonts w:ascii="Cambria Math" w:eastAsia="宋体" w:hAnsi="Cambria Math" w:cstheme="majorHAnsi"/>
            <w:sz w:val="26"/>
            <w:szCs w:val="26"/>
            <w:lang w:eastAsia="zh-CN"/>
          </w:rPr>
          <m:t xml:space="preserve">i </m:t>
        </m:r>
      </m:oMath>
      <w:r w:rsidRPr="00C46451">
        <w:rPr>
          <w:rFonts w:asciiTheme="majorHAnsi" w:eastAsia="宋体" w:hAnsiTheme="majorHAnsi" w:cstheme="majorHAnsi"/>
          <w:sz w:val="26"/>
          <w:szCs w:val="26"/>
          <w:lang w:eastAsia="zh-CN"/>
        </w:rPr>
        <w:t>to demand area</w:t>
      </w:r>
      <m:oMath>
        <m:r>
          <w:rPr>
            <w:rFonts w:ascii="Cambria Math" w:eastAsia="宋体" w:hAnsi="Cambria Math" w:cstheme="majorHAnsi"/>
            <w:sz w:val="26"/>
            <w:szCs w:val="26"/>
            <w:lang w:eastAsia="zh-CN"/>
          </w:rPr>
          <m:t xml:space="preserve"> j</m:t>
        </m:r>
      </m:oMath>
      <w:r w:rsidRPr="00C46451">
        <w:rPr>
          <w:rFonts w:asciiTheme="majorHAnsi" w:eastAsia="宋体" w:hAnsiTheme="majorHAnsi" w:cstheme="majorHAnsi"/>
          <w:sz w:val="26"/>
          <w:szCs w:val="26"/>
          <w:lang w:eastAsia="zh-CN"/>
        </w:rPr>
        <w:t xml:space="preserve">, and </w:t>
      </w:r>
      <m:oMath>
        <m:r>
          <w:rPr>
            <w:rFonts w:ascii="Cambria Math" w:eastAsia="宋体" w:hAnsi="Cambria Math" w:cstheme="majorHAnsi" w:hint="eastAsia"/>
            <w:sz w:val="26"/>
            <w:szCs w:val="26"/>
            <w:lang w:eastAsia="zh-CN"/>
          </w:rPr>
          <m:t>F</m:t>
        </m:r>
        <m:r>
          <w:rPr>
            <w:rFonts w:ascii="Cambria Math" w:eastAsia="宋体" w:hAnsi="Cambria Math" w:cstheme="majorHAnsi"/>
            <w:sz w:val="26"/>
            <w:szCs w:val="26"/>
            <w:lang w:eastAsia="zh-CN"/>
          </w:rPr>
          <m:t>i</m:t>
        </m:r>
      </m:oMath>
      <w:r>
        <w:rPr>
          <w:rFonts w:asciiTheme="majorHAnsi" w:eastAsia="宋体" w:hAnsiTheme="majorHAnsi" w:cstheme="majorHAnsi" w:hint="eastAsia"/>
          <w:sz w:val="26"/>
          <w:szCs w:val="26"/>
          <w:lang w:eastAsia="zh-CN"/>
        </w:rPr>
        <w:t xml:space="preserve"> </w:t>
      </w:r>
      <w:r w:rsidRPr="00C46451">
        <w:rPr>
          <w:rFonts w:asciiTheme="majorHAnsi" w:eastAsia="宋体" w:hAnsiTheme="majorHAnsi" w:cstheme="majorHAnsi"/>
          <w:sz w:val="26"/>
          <w:szCs w:val="26"/>
          <w:lang w:eastAsia="zh-CN"/>
        </w:rPr>
        <w:t xml:space="preserve">is the fixed cost of establishing a </w:t>
      </w:r>
      <w:r w:rsidR="006D7BFC">
        <w:rPr>
          <w:rFonts w:asciiTheme="majorHAnsi" w:eastAsia="宋体" w:hAnsiTheme="majorHAnsi" w:cstheme="majorHAnsi"/>
          <w:sz w:val="26"/>
          <w:szCs w:val="26"/>
          <w:lang w:eastAsia="zh-CN"/>
        </w:rPr>
        <w:t>warehouse</w:t>
      </w:r>
      <w:r w:rsidRPr="00C46451">
        <w:rPr>
          <w:rFonts w:asciiTheme="majorHAnsi" w:eastAsia="宋体" w:hAnsiTheme="majorHAnsi" w:cstheme="majorHAnsi"/>
          <w:sz w:val="26"/>
          <w:szCs w:val="26"/>
          <w:lang w:eastAsia="zh-CN"/>
        </w:rPr>
        <w:t xml:space="preserve"> at location</w:t>
      </w:r>
      <m:oMath>
        <m:r>
          <w:rPr>
            <w:rFonts w:ascii="Cambria Math" w:eastAsia="宋体" w:hAnsi="Cambria Math" w:cstheme="majorHAnsi"/>
            <w:sz w:val="26"/>
            <w:szCs w:val="26"/>
            <w:lang w:eastAsia="zh-CN"/>
          </w:rPr>
          <m:t xml:space="preserve"> i</m:t>
        </m:r>
      </m:oMath>
      <w:r w:rsidRPr="00C46451">
        <w:rPr>
          <w:rFonts w:asciiTheme="majorHAnsi" w:eastAsia="宋体" w:hAnsiTheme="majorHAnsi" w:cstheme="majorHAnsi"/>
          <w:sz w:val="26"/>
          <w:szCs w:val="26"/>
          <w:lang w:eastAsia="zh-CN"/>
        </w:rPr>
        <w:t>.</w:t>
      </w:r>
      <w:r w:rsidR="006D7BFC">
        <w:rPr>
          <w:rFonts w:asciiTheme="majorHAnsi" w:eastAsia="宋体" w:hAnsiTheme="majorHAnsi" w:cstheme="majorHAnsi"/>
          <w:sz w:val="26"/>
          <w:szCs w:val="26"/>
          <w:lang w:eastAsia="zh-CN"/>
        </w:rPr>
        <w:t xml:space="preserve"> Z is the total cost of setting up a warehouse.</w:t>
      </w:r>
      <w:r w:rsidR="0056148C">
        <w:rPr>
          <w:rFonts w:asciiTheme="majorHAnsi" w:eastAsia="宋体" w:hAnsiTheme="majorHAnsi" w:cstheme="majorHAnsi"/>
          <w:sz w:val="26"/>
          <w:szCs w:val="26"/>
          <w:lang w:eastAsia="zh-CN"/>
        </w:rPr>
        <w:t xml:space="preserve"> </w:t>
      </w:r>
    </w:p>
    <w:p w14:paraId="14C79E53" w14:textId="204D5B9B" w:rsidR="0056148C" w:rsidRDefault="0056148C" w:rsidP="00C46451">
      <w:pPr>
        <w:rPr>
          <w:rFonts w:asciiTheme="majorHAnsi" w:eastAsia="宋体" w:hAnsiTheme="majorHAnsi" w:cstheme="majorHAnsi"/>
          <w:sz w:val="26"/>
          <w:szCs w:val="26"/>
          <w:lang w:eastAsia="zh-CN"/>
        </w:rPr>
      </w:pPr>
      <w:r>
        <w:rPr>
          <w:rFonts w:asciiTheme="majorHAnsi" w:eastAsia="宋体" w:hAnsiTheme="majorHAnsi" w:cstheme="majorHAnsi" w:hint="eastAsia"/>
          <w:sz w:val="26"/>
          <w:szCs w:val="26"/>
          <w:lang w:eastAsia="zh-CN"/>
        </w:rPr>
        <w:t>时间尺度</w:t>
      </w:r>
      <w:r>
        <w:rPr>
          <w:rFonts w:asciiTheme="majorHAnsi" w:eastAsia="宋体" w:hAnsiTheme="majorHAnsi" w:cstheme="majorHAnsi" w:hint="eastAsia"/>
          <w:sz w:val="26"/>
          <w:szCs w:val="26"/>
          <w:lang w:eastAsia="zh-CN"/>
        </w:rPr>
        <w:t>-</w:t>
      </w:r>
      <w:r>
        <w:rPr>
          <w:rFonts w:asciiTheme="majorHAnsi" w:eastAsia="宋体" w:hAnsiTheme="majorHAnsi" w:cstheme="majorHAnsi"/>
          <w:sz w:val="26"/>
          <w:szCs w:val="26"/>
          <w:lang w:eastAsia="zh-CN"/>
        </w:rPr>
        <w:t xml:space="preserve">&gt; </w:t>
      </w:r>
      <w:r>
        <w:rPr>
          <w:rFonts w:asciiTheme="majorHAnsi" w:eastAsia="宋体" w:hAnsiTheme="majorHAnsi" w:cstheme="majorHAnsi" w:hint="eastAsia"/>
          <w:sz w:val="26"/>
          <w:szCs w:val="26"/>
          <w:lang w:eastAsia="zh-CN"/>
        </w:rPr>
        <w:t>月</w:t>
      </w:r>
    </w:p>
    <w:p w14:paraId="43ABE911" w14:textId="77777777" w:rsidR="006D7BFC" w:rsidRPr="00C46451" w:rsidRDefault="006D7BFC" w:rsidP="00C46451">
      <w:pPr>
        <w:rPr>
          <w:rFonts w:asciiTheme="majorHAnsi" w:eastAsia="宋体" w:hAnsiTheme="majorHAnsi" w:cstheme="majorHAnsi"/>
          <w:sz w:val="26"/>
          <w:szCs w:val="26"/>
          <w:lang w:eastAsia="zh-CN"/>
        </w:rPr>
      </w:pPr>
    </w:p>
    <w:p w14:paraId="3A5D4273" w14:textId="77777777" w:rsidR="00C46451" w:rsidRPr="000A7631" w:rsidRDefault="00C46451" w:rsidP="000A7631">
      <w:pPr>
        <w:pStyle w:val="Heading1"/>
        <w:rPr>
          <w:sz w:val="28"/>
          <w:szCs w:val="28"/>
        </w:rPr>
      </w:pPr>
      <w:r w:rsidRPr="000A7631">
        <w:rPr>
          <w:sz w:val="28"/>
          <w:szCs w:val="28"/>
        </w:rPr>
        <w:t>Constraints:</w:t>
      </w:r>
    </w:p>
    <w:p w14:paraId="4E416974" w14:textId="5F65D23B" w:rsidR="00CF4EF6" w:rsidRPr="000A7631" w:rsidRDefault="00CF4EF6" w:rsidP="00C46451">
      <w:pPr>
        <w:rPr>
          <w:rFonts w:asciiTheme="majorHAnsi" w:eastAsia="宋体" w:hAnsiTheme="majorHAnsi" w:cstheme="majorHAnsi"/>
          <w:i/>
          <w:iCs/>
          <w:strike/>
          <w:sz w:val="26"/>
          <w:szCs w:val="26"/>
          <w:lang w:eastAsia="zh-CN"/>
        </w:rPr>
      </w:pPr>
      <w:r w:rsidRPr="000A7631">
        <w:rPr>
          <w:rFonts w:asciiTheme="majorHAnsi" w:eastAsia="宋体" w:hAnsiTheme="majorHAnsi" w:cstheme="majorHAnsi" w:hint="eastAsia"/>
          <w:strike/>
          <w:sz w:val="26"/>
          <w:szCs w:val="26"/>
          <w:lang w:eastAsia="zh-CN"/>
        </w:rPr>
        <w:t>每个区的需求量不一样</w:t>
      </w:r>
      <w:r w:rsidR="00D17063" w:rsidRPr="000A7631">
        <w:rPr>
          <w:rFonts w:asciiTheme="majorHAnsi" w:eastAsia="宋体" w:hAnsiTheme="majorHAnsi" w:cstheme="majorHAnsi" w:hint="eastAsia"/>
          <w:strike/>
          <w:sz w:val="26"/>
          <w:szCs w:val="26"/>
          <w:lang w:eastAsia="zh-CN"/>
        </w:rPr>
        <w:t>-</w:t>
      </w:r>
      <w:r w:rsidR="00D17063" w:rsidRPr="000A7631">
        <w:rPr>
          <w:rFonts w:asciiTheme="majorHAnsi" w:eastAsia="宋体" w:hAnsiTheme="majorHAnsi" w:cstheme="majorHAnsi"/>
          <w:strike/>
          <w:sz w:val="26"/>
          <w:szCs w:val="26"/>
          <w:lang w:eastAsia="zh-CN"/>
        </w:rPr>
        <w:t xml:space="preserve">&gt; </w:t>
      </w:r>
      <w:r w:rsidR="00D17063" w:rsidRPr="000A7631">
        <w:rPr>
          <w:rFonts w:asciiTheme="majorHAnsi" w:eastAsia="宋体" w:hAnsiTheme="majorHAnsi" w:cstheme="majorHAnsi" w:hint="eastAsia"/>
          <w:strike/>
          <w:sz w:val="26"/>
          <w:szCs w:val="26"/>
          <w:lang w:eastAsia="zh-CN"/>
        </w:rPr>
        <w:t>根据人口</w:t>
      </w:r>
      <w:r w:rsidR="00D17063" w:rsidRPr="000A7631">
        <w:rPr>
          <w:rFonts w:asciiTheme="majorHAnsi" w:eastAsia="宋体" w:hAnsiTheme="majorHAnsi" w:cstheme="majorHAnsi" w:hint="eastAsia"/>
          <w:strike/>
          <w:sz w:val="26"/>
          <w:szCs w:val="26"/>
          <w:lang w:eastAsia="zh-CN"/>
        </w:rPr>
        <w:t xml:space="preserve"> </w:t>
      </w:r>
      <w:r w:rsidR="00D17063" w:rsidRPr="000A7631">
        <w:rPr>
          <w:rFonts w:asciiTheme="majorHAnsi" w:eastAsia="宋体" w:hAnsiTheme="majorHAnsi" w:cstheme="majorHAnsi"/>
          <w:i/>
          <w:iCs/>
          <w:strike/>
          <w:sz w:val="26"/>
          <w:szCs w:val="26"/>
          <w:lang w:eastAsia="zh-CN"/>
        </w:rPr>
        <w:t>NHS / POSTCODE</w:t>
      </w:r>
    </w:p>
    <w:p w14:paraId="771EA9EA" w14:textId="04732B98" w:rsidR="0031332C" w:rsidRPr="000A7631" w:rsidRDefault="0031332C" w:rsidP="00C46451">
      <w:pPr>
        <w:rPr>
          <w:rFonts w:asciiTheme="majorHAnsi" w:eastAsia="宋体" w:hAnsiTheme="majorHAnsi" w:cstheme="majorHAnsi"/>
          <w:sz w:val="26"/>
          <w:szCs w:val="26"/>
          <w:lang w:eastAsia="zh-CN"/>
        </w:rPr>
      </w:pPr>
      <w:r w:rsidRPr="000A7631">
        <w:rPr>
          <w:rFonts w:asciiTheme="majorHAnsi" w:eastAsia="宋体" w:hAnsiTheme="majorHAnsi" w:cstheme="majorHAnsi"/>
          <w:i/>
          <w:iCs/>
          <w:sz w:val="26"/>
          <w:szCs w:val="26"/>
          <w:lang w:eastAsia="zh-CN"/>
        </w:rPr>
        <w:t>Z &lt;= investment1</w:t>
      </w:r>
    </w:p>
    <w:p w14:paraId="3CD18E76" w14:textId="46DE49E4" w:rsidR="00D17063" w:rsidRPr="000A7631" w:rsidRDefault="00D17063" w:rsidP="00C46451">
      <w:pPr>
        <w:rPr>
          <w:rFonts w:asciiTheme="majorHAnsi" w:eastAsia="宋体" w:hAnsiTheme="majorHAnsi" w:cstheme="majorHAnsi"/>
          <w:sz w:val="26"/>
          <w:szCs w:val="26"/>
          <w:lang w:eastAsia="zh-CN"/>
        </w:rPr>
      </w:pPr>
      <w:r w:rsidRPr="000A7631">
        <w:rPr>
          <w:rFonts w:asciiTheme="majorHAnsi" w:eastAsia="宋体" w:hAnsiTheme="majorHAnsi" w:cstheme="majorHAnsi"/>
          <w:sz w:val="26"/>
          <w:szCs w:val="26"/>
          <w:lang w:eastAsia="zh-CN"/>
        </w:rPr>
        <w:t xml:space="preserve">Table: </w:t>
      </w:r>
      <w:r w:rsidR="000A7631">
        <w:rPr>
          <w:rFonts w:asciiTheme="majorHAnsi" w:eastAsia="宋体" w:hAnsiTheme="majorHAnsi" w:cstheme="majorHAnsi"/>
          <w:sz w:val="26"/>
          <w:szCs w:val="26"/>
          <w:lang w:eastAsia="zh-CN"/>
        </w:rPr>
        <w:t xml:space="preserve">  </w:t>
      </w:r>
      <w:proofErr w:type="spellStart"/>
      <w:r w:rsidRPr="000A7631">
        <w:rPr>
          <w:rFonts w:asciiTheme="majorHAnsi" w:eastAsia="宋体" w:hAnsiTheme="majorHAnsi" w:cstheme="majorHAnsi"/>
          <w:sz w:val="26"/>
          <w:szCs w:val="26"/>
          <w:lang w:eastAsia="zh-CN"/>
        </w:rPr>
        <w:t>RENT</w:t>
      </w:r>
      <w:r w:rsidRPr="000A7631">
        <w:rPr>
          <w:rFonts w:asciiTheme="majorHAnsi" w:eastAsia="宋体" w:hAnsiTheme="majorHAnsi" w:cstheme="majorHAnsi" w:hint="eastAsia"/>
          <w:i/>
          <w:iCs/>
          <w:sz w:val="26"/>
          <w:szCs w:val="26"/>
          <w:lang w:eastAsia="zh-CN"/>
        </w:rPr>
        <w:t>i</w:t>
      </w:r>
      <w:proofErr w:type="spellEnd"/>
      <w:r w:rsidRPr="000A7631">
        <w:rPr>
          <w:rFonts w:asciiTheme="majorHAnsi" w:eastAsia="宋体" w:hAnsiTheme="majorHAnsi" w:cstheme="majorHAnsi" w:hint="eastAsia"/>
          <w:sz w:val="26"/>
          <w:szCs w:val="26"/>
          <w:lang w:eastAsia="zh-CN"/>
        </w:rPr>
        <w:t>房租成本</w:t>
      </w:r>
    </w:p>
    <w:p w14:paraId="562E9D10" w14:textId="77777777" w:rsidR="00C46451" w:rsidRPr="000A7631" w:rsidRDefault="00C46451" w:rsidP="00C46451">
      <w:pPr>
        <w:rPr>
          <w:rFonts w:asciiTheme="majorHAnsi" w:eastAsia="宋体" w:hAnsiTheme="majorHAnsi" w:cstheme="majorHAnsi"/>
          <w:sz w:val="26"/>
          <w:szCs w:val="26"/>
          <w:lang w:eastAsia="zh-CN"/>
        </w:rPr>
      </w:pPr>
      <w:r w:rsidRPr="000A7631">
        <w:rPr>
          <w:rFonts w:asciiTheme="majorHAnsi" w:eastAsia="宋体" w:hAnsiTheme="majorHAnsi" w:cstheme="majorHAnsi"/>
          <w:sz w:val="26"/>
          <w:szCs w:val="26"/>
          <w:lang w:eastAsia="zh-CN"/>
        </w:rPr>
        <w:t>Capacity Constraint:</w:t>
      </w:r>
    </w:p>
    <w:p w14:paraId="5EBD1E53" w14:textId="5C3A511F" w:rsidR="00C46451" w:rsidRPr="00C46451" w:rsidRDefault="00000000" w:rsidP="00C46451">
      <w:pPr>
        <w:rPr>
          <w:rFonts w:asciiTheme="majorHAnsi" w:eastAsia="宋体" w:hAnsiTheme="majorHAnsi" w:cstheme="majorHAnsi"/>
          <w:sz w:val="26"/>
          <w:szCs w:val="26"/>
          <w:lang w:eastAsia="zh-CN"/>
        </w:rPr>
      </w:pPr>
      <m:oMathPara>
        <m:oMath>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X</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e>
          </m:nary>
          <m:r>
            <m:rPr>
              <m:sty m:val="p"/>
            </m:rPr>
            <w:rPr>
              <w:rFonts w:ascii="Cambria Math" w:eastAsia="宋体" w:hAnsi="Cambria Math" w:cstheme="majorHAnsi" w:hint="eastAsia"/>
              <w:sz w:val="26"/>
              <w:szCs w:val="26"/>
              <w:lang w:eastAsia="zh-CN"/>
            </w:rPr>
            <m:t>≤</m:t>
          </m:r>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Cap</m:t>
              </m:r>
              <m:ctrlPr>
                <w:rPr>
                  <w:rFonts w:ascii="Cambria Math" w:eastAsia="宋体" w:hAnsi="Cambria Math" w:cstheme="majorHAnsi"/>
                  <w:sz w:val="26"/>
                  <w:szCs w:val="26"/>
                  <w:lang w:eastAsia="zh-CN"/>
                </w:rPr>
              </m:ctrlP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Y</m:t>
              </m:r>
              <m:ctrlPr>
                <w:rPr>
                  <w:rFonts w:ascii="Cambria Math" w:eastAsia="宋体" w:hAnsi="Cambria Math" w:cstheme="majorHAnsi"/>
                  <w:sz w:val="26"/>
                  <w:szCs w:val="26"/>
                  <w:lang w:eastAsia="zh-CN"/>
                </w:rPr>
              </m:ctrlPr>
            </m:e>
            <m:sub>
              <m:r>
                <w:rPr>
                  <w:rFonts w:ascii="Cambria Math" w:eastAsia="宋体" w:hAnsi="Cambria Math" w:cstheme="majorHAnsi"/>
                  <w:sz w:val="26"/>
                  <w:szCs w:val="26"/>
                  <w:lang w:eastAsia="zh-CN"/>
                </w:rPr>
                <m:t>i</m:t>
              </m:r>
            </m:sub>
          </m:sSub>
          <m:r>
            <w:rPr>
              <w:rFonts w:ascii="Cambria Math" w:eastAsia="宋体" w:hAnsi="Cambria Math" w:cstheme="majorHAnsi"/>
              <w:sz w:val="26"/>
              <w:szCs w:val="26"/>
              <w:lang w:eastAsia="zh-CN"/>
            </w:rPr>
            <m:t>,</m:t>
          </m:r>
          <m:r>
            <m:rPr>
              <m:sty m:val="p"/>
            </m:rPr>
            <w:rPr>
              <w:rFonts w:ascii="Cambria Math" w:eastAsia="宋体" w:hAnsi="Cambria Math" w:cstheme="majorHAnsi"/>
              <w:sz w:val="26"/>
              <w:szCs w:val="26"/>
              <w:lang w:eastAsia="zh-CN"/>
            </w:rPr>
            <m:t xml:space="preserve"> ∀</m:t>
          </m:r>
          <m:r>
            <w:rPr>
              <w:rFonts w:ascii="Cambria Math" w:eastAsia="宋体" w:hAnsi="Cambria Math" w:cstheme="majorHAnsi"/>
              <w:sz w:val="26"/>
              <w:szCs w:val="26"/>
              <w:lang w:eastAsia="zh-CN"/>
            </w:rPr>
            <m:t>i</m:t>
          </m:r>
        </m:oMath>
      </m:oMathPara>
    </w:p>
    <w:p w14:paraId="18413B62" w14:textId="77777777" w:rsidR="00C46451" w:rsidRPr="000A7631" w:rsidRDefault="00C46451" w:rsidP="00C46451">
      <w:pPr>
        <w:rPr>
          <w:rFonts w:asciiTheme="majorHAnsi" w:eastAsia="宋体" w:hAnsiTheme="majorHAnsi" w:cstheme="majorHAnsi"/>
          <w:sz w:val="26"/>
          <w:szCs w:val="26"/>
          <w:lang w:eastAsia="zh-CN"/>
        </w:rPr>
      </w:pPr>
      <w:r w:rsidRPr="000A7631">
        <w:rPr>
          <w:rFonts w:asciiTheme="majorHAnsi" w:eastAsia="宋体" w:hAnsiTheme="majorHAnsi" w:cstheme="majorHAnsi"/>
          <w:sz w:val="26"/>
          <w:szCs w:val="26"/>
          <w:lang w:eastAsia="zh-CN"/>
        </w:rPr>
        <w:t>Demand Satisfaction Constraint:</w:t>
      </w:r>
    </w:p>
    <w:p w14:paraId="289B3A62" w14:textId="444705E0" w:rsidR="00C46451" w:rsidRPr="00C46451" w:rsidRDefault="00000000" w:rsidP="00C46451">
      <w:pPr>
        <w:rPr>
          <w:rFonts w:asciiTheme="majorHAnsi" w:eastAsia="宋体" w:hAnsiTheme="majorHAnsi" w:cstheme="majorHAnsi"/>
          <w:sz w:val="26"/>
          <w:szCs w:val="26"/>
          <w:lang w:eastAsia="zh-CN"/>
        </w:rPr>
      </w:pPr>
      <m:oMathPara>
        <m:oMath>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X</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e>
          </m:nary>
          <m:r>
            <m:rPr>
              <m:sty m:val="p"/>
            </m:rPr>
            <w:rPr>
              <w:rFonts w:ascii="Cambria Math" w:eastAsia="宋体" w:hAnsi="Cambria Math" w:cstheme="majorHAnsi" w:hint="eastAsia"/>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D</m:t>
              </m:r>
              <m:ctrlPr>
                <w:rPr>
                  <w:rFonts w:ascii="Cambria Math" w:eastAsia="宋体" w:hAnsi="Cambria Math" w:cstheme="majorHAnsi"/>
                  <w:sz w:val="26"/>
                  <w:szCs w:val="26"/>
                  <w:lang w:eastAsia="zh-CN"/>
                </w:rPr>
              </m:ctrlPr>
            </m:e>
            <m:sub>
              <m:r>
                <w:rPr>
                  <w:rFonts w:ascii="Cambria Math" w:eastAsia="宋体" w:hAnsi="Cambria Math" w:cstheme="majorHAnsi"/>
                  <w:sz w:val="26"/>
                  <w:szCs w:val="26"/>
                  <w:lang w:eastAsia="zh-CN"/>
                </w:rPr>
                <m:t>j</m:t>
              </m:r>
            </m:sub>
          </m:sSub>
          <m:r>
            <w:rPr>
              <w:rFonts w:ascii="Cambria Math" w:eastAsia="宋体" w:hAnsi="Cambria Math" w:cstheme="majorHAnsi"/>
              <w:sz w:val="26"/>
              <w:szCs w:val="26"/>
              <w:lang w:eastAsia="zh-CN"/>
            </w:rPr>
            <m:t>,</m:t>
          </m:r>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j</m:t>
          </m:r>
        </m:oMath>
      </m:oMathPara>
    </w:p>
    <w:p w14:paraId="661B8F26" w14:textId="77777777" w:rsidR="00C46451" w:rsidRPr="000A7631" w:rsidRDefault="00C46451" w:rsidP="00C46451">
      <w:pPr>
        <w:rPr>
          <w:rFonts w:asciiTheme="majorHAnsi" w:eastAsia="宋体" w:hAnsiTheme="majorHAnsi" w:cstheme="majorHAnsi"/>
          <w:sz w:val="26"/>
          <w:szCs w:val="26"/>
          <w:lang w:eastAsia="zh-CN"/>
        </w:rPr>
      </w:pPr>
      <w:r w:rsidRPr="000A7631">
        <w:rPr>
          <w:rFonts w:asciiTheme="majorHAnsi" w:eastAsia="宋体" w:hAnsiTheme="majorHAnsi" w:cstheme="majorHAnsi"/>
          <w:sz w:val="26"/>
          <w:szCs w:val="26"/>
          <w:lang w:eastAsia="zh-CN"/>
        </w:rPr>
        <w:t>Pickup Point Number Limit:</w:t>
      </w:r>
    </w:p>
    <w:p w14:paraId="33672B8E" w14:textId="1320E0AD" w:rsidR="00C46451" w:rsidRPr="00C46451" w:rsidRDefault="00000000" w:rsidP="00C46451">
      <w:pPr>
        <w:rPr>
          <w:rFonts w:asciiTheme="majorHAnsi" w:eastAsia="宋体" w:hAnsiTheme="majorHAnsi" w:cstheme="majorHAnsi"/>
          <w:sz w:val="26"/>
          <w:szCs w:val="26"/>
          <w:lang w:eastAsia="zh-CN"/>
        </w:rPr>
      </w:pPr>
      <m:oMathPara>
        <m:oMath>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Y</m:t>
                  </m:r>
                </m:e>
                <m:sub>
                  <m:r>
                    <w:rPr>
                      <w:rFonts w:ascii="Cambria Math" w:eastAsia="宋体" w:hAnsi="Cambria Math" w:cstheme="majorHAnsi"/>
                      <w:sz w:val="26"/>
                      <w:szCs w:val="26"/>
                      <w:lang w:eastAsia="zh-CN"/>
                    </w:rPr>
                    <m:t>i</m:t>
                  </m:r>
                </m:sub>
              </m:sSub>
              <m:ctrlPr>
                <w:rPr>
                  <w:rFonts w:ascii="Cambria Math" w:eastAsia="宋体" w:hAnsi="Cambria Math" w:cstheme="majorHAnsi"/>
                  <w:i/>
                  <w:sz w:val="26"/>
                  <w:szCs w:val="26"/>
                  <w:lang w:eastAsia="zh-CN"/>
                </w:rPr>
              </m:ctrlPr>
            </m:e>
          </m:nary>
          <m:r>
            <m:rPr>
              <m:sty m:val="p"/>
            </m:rPr>
            <w:rPr>
              <w:rFonts w:ascii="Cambria Math" w:eastAsia="宋体" w:hAnsi="Cambria Math" w:cstheme="majorHAnsi" w:hint="eastAsia"/>
              <w:sz w:val="26"/>
              <w:szCs w:val="26"/>
              <w:lang w:eastAsia="zh-CN"/>
            </w:rPr>
            <m:t>≤</m:t>
          </m:r>
          <m:r>
            <m:rPr>
              <m:nor/>
            </m:rPr>
            <w:rPr>
              <w:rFonts w:ascii="Cambria Math" w:eastAsia="宋体" w:hAnsi="Cambria Math" w:cstheme="majorHAnsi"/>
              <w:sz w:val="26"/>
              <w:szCs w:val="26"/>
              <w:lang w:eastAsia="zh-CN"/>
            </w:rPr>
            <m:t>Max</m:t>
          </m:r>
          <m:r>
            <m:rPr>
              <m:lit/>
              <m:nor/>
            </m:rPr>
            <w:rPr>
              <w:rFonts w:ascii="Cambria Math" w:eastAsia="宋体" w:hAnsi="Cambria Math" w:cstheme="majorHAnsi"/>
              <w:sz w:val="26"/>
              <w:szCs w:val="26"/>
              <w:lang w:eastAsia="zh-CN"/>
            </w:rPr>
            <m:t>_</m:t>
          </m:r>
          <w:proofErr w:type="spellStart"/>
          <m:r>
            <m:rPr>
              <m:nor/>
            </m:rPr>
            <w:rPr>
              <w:rFonts w:ascii="Cambria Math" w:eastAsia="宋体" w:hAnsi="Cambria Math" w:cstheme="majorHAnsi"/>
              <w:sz w:val="26"/>
              <w:szCs w:val="26"/>
              <w:lang w:eastAsia="zh-CN"/>
            </w:rPr>
            <m:t>number</m:t>
          </m:r>
          <m:r>
            <m:rPr>
              <m:lit/>
              <m:nor/>
            </m:rPr>
            <w:rPr>
              <w:rFonts w:ascii="Cambria Math" w:eastAsia="宋体" w:hAnsi="Cambria Math" w:cstheme="majorHAnsi"/>
              <w:sz w:val="26"/>
              <w:szCs w:val="26"/>
              <w:lang w:eastAsia="zh-CN"/>
            </w:rPr>
            <m:t>_</m:t>
          </m:r>
          <m:r>
            <m:rPr>
              <m:nor/>
            </m:rPr>
            <w:rPr>
              <w:rFonts w:ascii="Cambria Math" w:eastAsia="宋体" w:hAnsi="Cambria Math" w:cstheme="majorHAnsi"/>
              <w:sz w:val="26"/>
              <w:szCs w:val="26"/>
              <w:lang w:eastAsia="zh-CN"/>
            </w:rPr>
            <m:t>depots</m:t>
          </m:r>
        </m:oMath>
      </m:oMathPara>
      <w:proofErr w:type="spellEnd"/>
    </w:p>
    <w:p w14:paraId="17FEB470" w14:textId="77777777" w:rsidR="00C46451" w:rsidRPr="000A7631" w:rsidRDefault="00C46451" w:rsidP="00C46451">
      <w:pPr>
        <w:rPr>
          <w:rFonts w:asciiTheme="majorHAnsi" w:eastAsia="宋体" w:hAnsiTheme="majorHAnsi" w:cstheme="majorHAnsi"/>
          <w:sz w:val="26"/>
          <w:szCs w:val="26"/>
          <w:lang w:eastAsia="zh-CN"/>
        </w:rPr>
      </w:pPr>
      <w:r w:rsidRPr="000A7631">
        <w:rPr>
          <w:rFonts w:asciiTheme="majorHAnsi" w:eastAsia="宋体" w:hAnsiTheme="majorHAnsi" w:cstheme="majorHAnsi"/>
          <w:sz w:val="26"/>
          <w:szCs w:val="26"/>
          <w:lang w:eastAsia="zh-CN"/>
        </w:rPr>
        <w:t>Investment Constraint:</w:t>
      </w:r>
    </w:p>
    <w:p w14:paraId="278B8A88" w14:textId="02D6E973" w:rsidR="006D7BFC" w:rsidRDefault="00000000" w:rsidP="00C46451">
      <w:pPr>
        <w:rPr>
          <w:rFonts w:asciiTheme="majorHAnsi" w:eastAsia="宋体" w:hAnsiTheme="majorHAnsi" w:cstheme="majorHAnsi"/>
          <w:sz w:val="26"/>
          <w:szCs w:val="26"/>
          <w:lang w:eastAsia="zh-CN"/>
        </w:rPr>
      </w:pPr>
      <m:oMathPara>
        <m:oMath>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e>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C</m:t>
                      </m:r>
                    </m:e>
                    <m:sub>
                      <m:r>
                        <w:rPr>
                          <w:rFonts w:ascii="Cambria Math" w:eastAsia="宋体" w:hAnsi="Cambria Math" w:cstheme="majorHAnsi"/>
                          <w:sz w:val="26"/>
                          <w:szCs w:val="26"/>
                          <w:lang w:eastAsia="zh-CN"/>
                        </w:rPr>
                        <m:t>ij</m:t>
                      </m:r>
                    </m:sub>
                  </m:sSub>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X</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e>
              </m:nary>
            </m:e>
          </m:nary>
          <m:r>
            <w:rPr>
              <w:rFonts w:ascii="Cambria Math" w:eastAsia="宋体" w:hAnsi="Cambria Math" w:cstheme="majorHAnsi"/>
              <w:sz w:val="26"/>
              <w:szCs w:val="26"/>
              <w:lang w:eastAsia="zh-CN"/>
            </w:rPr>
            <m:t>+</m:t>
          </m:r>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F</m:t>
                  </m:r>
                </m:e>
                <m:sub>
                  <m:r>
                    <w:rPr>
                      <w:rFonts w:ascii="Cambria Math" w:eastAsia="宋体" w:hAnsi="Cambria Math" w:cstheme="majorHAnsi"/>
                      <w:sz w:val="26"/>
                      <w:szCs w:val="26"/>
                      <w:lang w:eastAsia="zh-CN"/>
                    </w:rPr>
                    <m:t>i</m:t>
                  </m:r>
                </m:sub>
              </m:sSub>
              <m:ctrlPr>
                <w:rPr>
                  <w:rFonts w:ascii="Cambria Math" w:eastAsia="宋体" w:hAnsi="Cambria Math" w:cstheme="majorHAnsi"/>
                  <w:i/>
                  <w:sz w:val="26"/>
                  <w:szCs w:val="26"/>
                  <w:lang w:eastAsia="zh-CN"/>
                </w:rPr>
              </m:ctrlPr>
            </m:e>
          </m:nary>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Y</m:t>
              </m:r>
              <m:ctrlPr>
                <w:rPr>
                  <w:rFonts w:ascii="Cambria Math" w:eastAsia="宋体" w:hAnsi="Cambria Math" w:cstheme="majorHAnsi"/>
                  <w:sz w:val="26"/>
                  <w:szCs w:val="26"/>
                  <w:lang w:eastAsia="zh-CN"/>
                </w:rPr>
              </m:ctrlPr>
            </m:e>
            <m:sub>
              <m:r>
                <w:rPr>
                  <w:rFonts w:ascii="Cambria Math" w:eastAsia="宋体" w:hAnsi="Cambria Math" w:cstheme="majorHAnsi"/>
                  <w:sz w:val="26"/>
                  <w:szCs w:val="26"/>
                  <w:lang w:eastAsia="zh-CN"/>
                </w:rPr>
                <m:t>i</m:t>
              </m:r>
            </m:sub>
          </m:sSub>
          <m:r>
            <m:rPr>
              <m:sty m:val="p"/>
            </m:rPr>
            <w:rPr>
              <w:rFonts w:ascii="Cambria Math" w:eastAsia="宋体" w:hAnsi="Cambria Math" w:cstheme="majorHAnsi" w:hint="eastAsia"/>
              <w:sz w:val="26"/>
              <w:szCs w:val="26"/>
              <w:lang w:eastAsia="zh-CN"/>
            </w:rPr>
            <m:t>≤</m:t>
          </m:r>
          <m:r>
            <m:rPr>
              <m:nor/>
            </m:rPr>
            <w:rPr>
              <w:rFonts w:ascii="Cambria Math" w:eastAsia="宋体" w:hAnsi="Cambria Math" w:cstheme="majorHAnsi" w:hint="eastAsia"/>
              <w:sz w:val="26"/>
              <w:szCs w:val="26"/>
              <w:lang w:eastAsia="zh-CN"/>
            </w:rPr>
            <m:t>I</m:t>
          </m:r>
          <w:proofErr w:type="spellStart"/>
          <m:r>
            <m:rPr>
              <m:nor/>
            </m:rPr>
            <w:rPr>
              <w:rFonts w:ascii="Cambria Math" w:eastAsia="宋体" w:hAnsi="Cambria Math" w:cstheme="majorHAnsi"/>
              <w:sz w:val="26"/>
              <w:szCs w:val="26"/>
              <w:lang w:eastAsia="zh-CN"/>
            </w:rPr>
            <m:t>nvestment</m:t>
          </m:r>
        </m:oMath>
      </m:oMathPara>
      <w:proofErr w:type="spellEnd"/>
    </w:p>
    <w:p w14:paraId="0E54A7A6" w14:textId="53322A0F" w:rsidR="00C46451" w:rsidRPr="000A7631" w:rsidRDefault="00C46451" w:rsidP="00C46451">
      <w:pPr>
        <w:pStyle w:val="Heading1"/>
        <w:rPr>
          <w:sz w:val="28"/>
          <w:szCs w:val="28"/>
        </w:rPr>
      </w:pPr>
      <w:r w:rsidRPr="000A7631">
        <w:rPr>
          <w:sz w:val="28"/>
          <w:szCs w:val="28"/>
        </w:rPr>
        <w:t xml:space="preserve">Model 2 - </w:t>
      </w:r>
      <w:r w:rsidR="00071511" w:rsidRPr="000A7631">
        <w:rPr>
          <w:sz w:val="28"/>
          <w:szCs w:val="28"/>
        </w:rPr>
        <w:t>Transportation Time Minimization Model (</w:t>
      </w:r>
      <w:r w:rsidR="00267470" w:rsidRPr="000A7631">
        <w:rPr>
          <w:sz w:val="28"/>
          <w:szCs w:val="28"/>
        </w:rPr>
        <w:t>MI</w:t>
      </w:r>
      <w:r w:rsidR="00071511" w:rsidRPr="000A7631">
        <w:rPr>
          <w:sz w:val="28"/>
          <w:szCs w:val="28"/>
        </w:rPr>
        <w:t>P)</w:t>
      </w:r>
      <w:r w:rsidR="0038400B" w:rsidRPr="000A7631">
        <w:rPr>
          <w:sz w:val="28"/>
          <w:szCs w:val="28"/>
        </w:rPr>
        <w:t xml:space="preserve"> [Based on the optimized solution of Model 1]</w:t>
      </w:r>
    </w:p>
    <w:p w14:paraId="6908D377" w14:textId="77777777" w:rsidR="000F57F3"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Objective:</w:t>
      </w:r>
    </w:p>
    <w:p w14:paraId="67B82A0C" w14:textId="3DD16DB4" w:rsidR="00C46451" w:rsidRPr="000F57F3" w:rsidRDefault="000F57F3" w:rsidP="00C46451">
      <w:pPr>
        <w:rPr>
          <w:rFonts w:asciiTheme="majorHAnsi" w:eastAsia="宋体" w:hAnsiTheme="majorHAnsi" w:cstheme="majorHAnsi"/>
          <w:sz w:val="26"/>
          <w:szCs w:val="26"/>
          <w:lang w:eastAsia="zh-CN"/>
        </w:rPr>
      </w:pPr>
      <w:r w:rsidRPr="000F57F3">
        <w:rPr>
          <w:rFonts w:asciiTheme="majorHAnsi" w:eastAsia="宋体" w:hAnsiTheme="majorHAnsi" w:cstheme="majorHAnsi"/>
          <w:sz w:val="26"/>
          <w:szCs w:val="26"/>
          <w:lang w:eastAsia="zh-CN"/>
        </w:rPr>
        <w:t>Minimize the total transportation time using different types of vehicles for goods delivery.</w:t>
      </w:r>
    </w:p>
    <w:p w14:paraId="0A327215" w14:textId="58C5979A" w:rsidR="003E3AB4" w:rsidRPr="000A7631" w:rsidRDefault="00866F73" w:rsidP="00C46451">
      <w:pPr>
        <w:rPr>
          <w:rFonts w:asciiTheme="majorHAnsi" w:eastAsia="宋体" w:hAnsiTheme="majorHAnsi" w:cstheme="majorHAnsi"/>
          <w:sz w:val="26"/>
          <w:szCs w:val="26"/>
          <w:lang w:eastAsia="zh-CN"/>
        </w:rPr>
      </w:pPr>
      <m:oMathPara>
        <m:oMath>
          <m:r>
            <m:rPr>
              <m:nor/>
            </m:rPr>
            <w:rPr>
              <w:rFonts w:ascii="Cambria Math" w:eastAsia="宋体" w:hAnsi="Cambria Math" w:cstheme="majorHAnsi"/>
              <w:sz w:val="26"/>
              <w:szCs w:val="26"/>
              <w:lang w:eastAsia="zh-CN"/>
            </w:rPr>
            <m:t xml:space="preserve">Minimize </m:t>
          </m:r>
          <m:r>
            <w:rPr>
              <w:rFonts w:ascii="Cambria Math" w:eastAsia="宋体" w:hAnsi="Cambria Math" w:cstheme="majorHAnsi"/>
              <w:sz w:val="26"/>
              <w:szCs w:val="26"/>
              <w:lang w:eastAsia="zh-CN"/>
            </w:rPr>
            <m:t>Z=</m:t>
          </m:r>
          <m:nary>
            <m:naryPr>
              <m:chr m:val="∑"/>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i=1</m:t>
              </m:r>
              <m:ctrlPr>
                <w:rPr>
                  <w:rFonts w:ascii="Cambria Math" w:eastAsia="宋体" w:hAnsi="Cambria Math" w:cstheme="majorHAnsi"/>
                  <w:i/>
                  <w:sz w:val="26"/>
                  <w:szCs w:val="26"/>
                  <w:lang w:eastAsia="zh-CN"/>
                </w:rPr>
              </m:ctrlPr>
            </m:sub>
            <m:sup>
              <m:r>
                <w:rPr>
                  <w:rFonts w:ascii="Cambria Math" w:eastAsia="宋体" w:hAnsi="Cambria Math" w:cstheme="majorHAnsi"/>
                  <w:sz w:val="26"/>
                  <w:szCs w:val="26"/>
                  <w:lang w:eastAsia="zh-CN"/>
                </w:rPr>
                <m:t>n</m:t>
              </m:r>
              <m:ctrlPr>
                <w:rPr>
                  <w:rFonts w:ascii="Cambria Math" w:eastAsia="宋体" w:hAnsi="Cambria Math" w:cstheme="majorHAnsi"/>
                  <w:i/>
                  <w:sz w:val="26"/>
                  <w:szCs w:val="26"/>
                  <w:lang w:eastAsia="zh-CN"/>
                </w:rPr>
              </m:ctrlPr>
            </m:sup>
            <m:e>
              <m:nary>
                <m:naryPr>
                  <m:chr m:val="∑"/>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j=1</m:t>
                  </m:r>
                  <m:ctrlPr>
                    <w:rPr>
                      <w:rFonts w:ascii="Cambria Math" w:eastAsia="宋体" w:hAnsi="Cambria Math" w:cstheme="majorHAnsi"/>
                      <w:i/>
                      <w:sz w:val="26"/>
                      <w:szCs w:val="26"/>
                      <w:lang w:eastAsia="zh-CN"/>
                    </w:rPr>
                  </m:ctrlPr>
                </m:sub>
                <m:sup>
                  <m:r>
                    <w:rPr>
                      <w:rFonts w:ascii="Cambria Math" w:eastAsia="宋体" w:hAnsi="Cambria Math" w:cstheme="majorHAnsi"/>
                      <w:sz w:val="26"/>
                      <w:szCs w:val="26"/>
                      <w:lang w:eastAsia="zh-CN"/>
                    </w:rPr>
                    <m:t>m</m:t>
                  </m:r>
                  <m:ctrlPr>
                    <w:rPr>
                      <w:rFonts w:ascii="Cambria Math" w:eastAsia="宋体" w:hAnsi="Cambria Math" w:cstheme="majorHAnsi"/>
                      <w:i/>
                      <w:sz w:val="26"/>
                      <w:szCs w:val="26"/>
                      <w:lang w:eastAsia="zh-CN"/>
                    </w:rPr>
                  </m:ctrlPr>
                </m:sup>
                <m:e>
                  <m:d>
                    <m:dPr>
                      <m:ctrlPr>
                        <w:rPr>
                          <w:rFonts w:ascii="Cambria Math" w:eastAsia="宋体" w:hAnsi="Cambria Math" w:cstheme="majorHAnsi"/>
                          <w:i/>
                          <w:sz w:val="26"/>
                          <w:szCs w:val="26"/>
                          <w:lang w:eastAsia="zh-CN"/>
                        </w:rPr>
                      </m:ctrlPr>
                    </m:dPr>
                    <m:e>
                      <m:eqArr>
                        <m:eqArrPr>
                          <m:ctrlPr>
                            <w:rPr>
                              <w:rFonts w:ascii="Cambria Math" w:eastAsia="宋体" w:hAnsi="Cambria Math" w:cstheme="majorHAnsi"/>
                              <w:i/>
                              <w:sz w:val="26"/>
                              <w:szCs w:val="26"/>
                              <w:lang w:eastAsia="zh-CN"/>
                            </w:rPr>
                          </m:ctrlPr>
                        </m:eqArrPr>
                        <m:e>
                          <m:f>
                            <m:fPr>
                              <m:ctrlPr>
                                <w:rPr>
                                  <w:rFonts w:ascii="Cambria Math" w:eastAsia="宋体" w:hAnsi="Cambria Math" w:cstheme="majorHAnsi"/>
                                  <w:sz w:val="26"/>
                                  <w:szCs w:val="26"/>
                                  <w:lang w:eastAsia="zh-CN"/>
                                </w:rPr>
                              </m:ctrlPr>
                            </m:fPr>
                            <m:num>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Distance</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num>
                            <m:den>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Speed</m:t>
                                  </m:r>
                                </m:e>
                                <m:sub>
                                  <m:r>
                                    <m:rPr>
                                      <m:nor/>
                                    </m:rPr>
                                    <w:rPr>
                                      <w:rFonts w:ascii="Cambria Math" w:eastAsia="宋体" w:hAnsi="Cambria Math" w:cstheme="majorHAnsi"/>
                                      <w:sz w:val="26"/>
                                      <w:szCs w:val="26"/>
                                      <w:lang w:eastAsia="zh-CN"/>
                                    </w:rPr>
                                    <m:t>Truck</m:t>
                                  </m:r>
                                </m:sub>
                              </m:sSub>
                              <m:ctrlPr>
                                <w:rPr>
                                  <w:rFonts w:ascii="Cambria Math" w:eastAsia="宋体" w:hAnsi="Cambria Math" w:cstheme="majorHAnsi"/>
                                  <w:i/>
                                  <w:sz w:val="26"/>
                                  <w:szCs w:val="26"/>
                                  <w:lang w:eastAsia="zh-CN"/>
                                </w:rPr>
                              </m:ctrlPr>
                            </m:den>
                          </m:f>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highlight w:val="yellow"/>
                              <w:lang w:eastAsia="zh-CN"/>
                            </w:rPr>
                            <m:t>V</m:t>
                          </m:r>
                          <m:sSub>
                            <m:sSubPr>
                              <m:ctrlPr>
                                <w:rPr>
                                  <w:rFonts w:ascii="Cambria Math" w:eastAsia="宋体" w:hAnsi="Cambria Math" w:cstheme="majorHAnsi"/>
                                  <w:i/>
                                  <w:sz w:val="26"/>
                                  <w:szCs w:val="26"/>
                                  <w:highlight w:val="yellow"/>
                                  <w:lang w:eastAsia="zh-CN"/>
                                </w:rPr>
                              </m:ctrlPr>
                            </m:sSubPr>
                            <m:e>
                              <m:r>
                                <w:rPr>
                                  <w:rFonts w:ascii="Cambria Math" w:eastAsia="宋体" w:hAnsi="Cambria Math" w:cstheme="majorHAnsi"/>
                                  <w:sz w:val="26"/>
                                  <w:szCs w:val="26"/>
                                  <w:highlight w:val="yellow"/>
                                  <w:lang w:eastAsia="zh-CN"/>
                                </w:rPr>
                                <m:t>1</m:t>
                              </m:r>
                            </m:e>
                            <m:sub>
                              <m:r>
                                <w:rPr>
                                  <w:rFonts w:ascii="Cambria Math" w:eastAsia="宋体" w:hAnsi="Cambria Math" w:cstheme="majorHAnsi"/>
                                  <w:sz w:val="26"/>
                                  <w:szCs w:val="26"/>
                                  <w:highlight w:val="yellow"/>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Truck</m:t>
                              </m:r>
                            </m:sub>
                          </m:sSub>
                        </m:e>
                        <m:e>
                          <m:r>
                            <w:rPr>
                              <w:rFonts w:ascii="Cambria Math" w:eastAsia="宋体" w:hAnsi="Cambria Math" w:cstheme="majorHAnsi"/>
                              <w:sz w:val="26"/>
                              <w:szCs w:val="26"/>
                              <w:lang w:eastAsia="zh-CN"/>
                            </w:rPr>
                            <m:t>+</m:t>
                          </m:r>
                          <m:f>
                            <m:fPr>
                              <m:ctrlPr>
                                <w:rPr>
                                  <w:rFonts w:ascii="Cambria Math" w:eastAsia="宋体" w:hAnsi="Cambria Math" w:cstheme="majorHAnsi"/>
                                  <w:sz w:val="26"/>
                                  <w:szCs w:val="26"/>
                                  <w:lang w:eastAsia="zh-CN"/>
                                </w:rPr>
                              </m:ctrlPr>
                            </m:fPr>
                            <m:num>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Distance</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num>
                            <m:den>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Speed</m:t>
                                  </m:r>
                                </m:e>
                                <m:sub>
                                  <m:r>
                                    <m:rPr>
                                      <m:nor/>
                                    </m:rPr>
                                    <w:rPr>
                                      <w:rFonts w:ascii="Cambria Math" w:eastAsia="宋体" w:hAnsi="Cambria Math" w:cstheme="majorHAnsi"/>
                                      <w:sz w:val="26"/>
                                      <w:szCs w:val="26"/>
                                      <w:lang w:eastAsia="zh-CN"/>
                                    </w:rPr>
                                    <m:t>Motorcycle</m:t>
                                  </m:r>
                                </m:sub>
                              </m:sSub>
                              <m:ctrlPr>
                                <w:rPr>
                                  <w:rFonts w:ascii="Cambria Math" w:eastAsia="宋体" w:hAnsi="Cambria Math" w:cstheme="majorHAnsi"/>
                                  <w:i/>
                                  <w:sz w:val="26"/>
                                  <w:szCs w:val="26"/>
                                  <w:lang w:eastAsia="zh-CN"/>
                                </w:rPr>
                              </m:ctrlPr>
                            </m:den>
                          </m:f>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2</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Motorcycle</m:t>
                              </m:r>
                            </m:sub>
                          </m:sSub>
                          <m:ctrlPr>
                            <w:rPr>
                              <w:rFonts w:ascii="Cambria Math" w:eastAsia="Cambria Math" w:hAnsi="Cambria Math" w:cs="Cambria Math"/>
                              <w:i/>
                              <w:sz w:val="26"/>
                              <w:szCs w:val="26"/>
                            </w:rPr>
                          </m:ctrlPr>
                        </m:e>
                        <m:e>
                          <m:r>
                            <w:rPr>
                              <w:rFonts w:ascii="Cambria Math" w:eastAsia="宋体" w:hAnsi="Cambria Math" w:cstheme="majorHAnsi"/>
                              <w:sz w:val="26"/>
                              <w:szCs w:val="26"/>
                              <w:lang w:eastAsia="zh-CN"/>
                            </w:rPr>
                            <m:t>+</m:t>
                          </m:r>
                          <m:f>
                            <m:fPr>
                              <m:ctrlPr>
                                <w:rPr>
                                  <w:rFonts w:ascii="Cambria Math" w:eastAsia="宋体" w:hAnsi="Cambria Math" w:cstheme="majorHAnsi"/>
                                  <w:sz w:val="26"/>
                                  <w:szCs w:val="26"/>
                                  <w:lang w:eastAsia="zh-CN"/>
                                </w:rPr>
                              </m:ctrlPr>
                            </m:fPr>
                            <m:num>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Distance</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num>
                            <m:den>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Speed</m:t>
                                  </m:r>
                                </m:e>
                                <m:sub>
                                  <m:r>
                                    <m:rPr>
                                      <m:nor/>
                                    </m:rPr>
                                    <w:rPr>
                                      <w:rFonts w:ascii="Cambria Math" w:eastAsia="宋体" w:hAnsi="Cambria Math" w:cstheme="majorHAnsi"/>
                                      <w:sz w:val="26"/>
                                      <w:szCs w:val="26"/>
                                      <w:lang w:eastAsia="zh-CN"/>
                                    </w:rPr>
                                    <m:t>Bicycle</m:t>
                                  </m:r>
                                </m:sub>
                              </m:sSub>
                              <m:ctrlPr>
                                <w:rPr>
                                  <w:rFonts w:ascii="Cambria Math" w:eastAsia="宋体" w:hAnsi="Cambria Math" w:cstheme="majorHAnsi"/>
                                  <w:i/>
                                  <w:sz w:val="26"/>
                                  <w:szCs w:val="26"/>
                                  <w:lang w:eastAsia="zh-CN"/>
                                </w:rPr>
                              </m:ctrlPr>
                            </m:den>
                          </m:f>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3</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Bicycle</m:t>
                              </m:r>
                            </m:sub>
                          </m:sSub>
                        </m:e>
                      </m:eqArr>
                    </m:e>
                  </m:d>
                </m:e>
              </m:nary>
            </m:e>
          </m:nary>
        </m:oMath>
      </m:oMathPara>
    </w:p>
    <w:p w14:paraId="37D8EA5F" w14:textId="65A027C0" w:rsidR="004229B5" w:rsidRDefault="004229B5" w:rsidP="00C46451">
      <w:pPr>
        <w:rPr>
          <w:rFonts w:asciiTheme="majorHAnsi" w:eastAsia="宋体" w:hAnsiTheme="majorHAnsi" w:cstheme="majorHAnsi"/>
          <w:b/>
          <w:bCs/>
          <w:sz w:val="26"/>
          <w:szCs w:val="26"/>
          <w:lang w:eastAsia="zh-CN"/>
        </w:rPr>
      </w:pPr>
      <w:r>
        <w:rPr>
          <w:rFonts w:asciiTheme="majorHAnsi" w:eastAsia="宋体" w:hAnsiTheme="majorHAnsi" w:cstheme="majorHAnsi" w:hint="eastAsia"/>
          <w:b/>
          <w:bCs/>
          <w:sz w:val="26"/>
          <w:szCs w:val="26"/>
          <w:lang w:eastAsia="zh-CN"/>
        </w:rPr>
        <w:t>时间尺度</w:t>
      </w:r>
      <w:r>
        <w:rPr>
          <w:rFonts w:asciiTheme="majorHAnsi" w:eastAsia="宋体" w:hAnsiTheme="majorHAnsi" w:cstheme="majorHAnsi" w:hint="eastAsia"/>
          <w:b/>
          <w:bCs/>
          <w:sz w:val="26"/>
          <w:szCs w:val="26"/>
          <w:lang w:eastAsia="zh-CN"/>
        </w:rPr>
        <w:t>-</w:t>
      </w:r>
      <w:r>
        <w:rPr>
          <w:rFonts w:asciiTheme="majorHAnsi" w:eastAsia="宋体" w:hAnsiTheme="majorHAnsi" w:cstheme="majorHAnsi"/>
          <w:b/>
          <w:bCs/>
          <w:sz w:val="26"/>
          <w:szCs w:val="26"/>
          <w:lang w:eastAsia="zh-CN"/>
        </w:rPr>
        <w:t xml:space="preserve">&gt; </w:t>
      </w:r>
      <w:r>
        <w:rPr>
          <w:rFonts w:asciiTheme="majorHAnsi" w:eastAsia="宋体" w:hAnsiTheme="majorHAnsi" w:cstheme="majorHAnsi" w:hint="eastAsia"/>
          <w:b/>
          <w:bCs/>
          <w:sz w:val="26"/>
          <w:szCs w:val="26"/>
          <w:lang w:eastAsia="zh-CN"/>
        </w:rPr>
        <w:t>天</w:t>
      </w:r>
    </w:p>
    <w:p w14:paraId="12D09BB7" w14:textId="3E860E21" w:rsid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Constraints:</w:t>
      </w:r>
    </w:p>
    <w:p w14:paraId="04C48D65" w14:textId="6CF7D664" w:rsidR="0033055E" w:rsidRDefault="00866F73" w:rsidP="00C46451">
      <w:pPr>
        <w:rPr>
          <w:rFonts w:asciiTheme="majorHAnsi" w:eastAsia="宋体" w:hAnsiTheme="majorHAnsi" w:cstheme="majorHAnsi"/>
          <w:b/>
          <w:bCs/>
          <w:sz w:val="26"/>
          <w:szCs w:val="26"/>
          <w:lang w:eastAsia="zh-CN"/>
        </w:rPr>
      </w:pPr>
      <w:r>
        <w:rPr>
          <w:rFonts w:asciiTheme="majorHAnsi" w:eastAsia="宋体" w:hAnsiTheme="majorHAnsi" w:cstheme="majorHAnsi"/>
          <w:b/>
          <w:bCs/>
          <w:sz w:val="26"/>
          <w:szCs w:val="26"/>
          <w:lang w:eastAsia="zh-CN"/>
        </w:rPr>
        <w:t>C</w:t>
      </w:r>
      <w:r>
        <w:rPr>
          <w:rFonts w:asciiTheme="majorHAnsi" w:eastAsia="宋体" w:hAnsiTheme="majorHAnsi" w:cstheme="majorHAnsi" w:hint="eastAsia"/>
          <w:b/>
          <w:bCs/>
          <w:sz w:val="26"/>
          <w:szCs w:val="26"/>
          <w:lang w:eastAsia="zh-CN"/>
        </w:rPr>
        <w:t>ar</w:t>
      </w:r>
      <w:r>
        <w:rPr>
          <w:rFonts w:asciiTheme="majorHAnsi" w:eastAsia="宋体" w:hAnsiTheme="majorHAnsi" w:cstheme="majorHAnsi"/>
          <w:b/>
          <w:bCs/>
          <w:sz w:val="26"/>
          <w:szCs w:val="26"/>
          <w:lang w:eastAsia="zh-CN"/>
        </w:rPr>
        <w:t>go Flow</w:t>
      </w:r>
      <w:r w:rsidR="00C46451" w:rsidRPr="00C46451">
        <w:rPr>
          <w:rFonts w:asciiTheme="majorHAnsi" w:eastAsia="宋体" w:hAnsiTheme="majorHAnsi" w:cstheme="majorHAnsi"/>
          <w:b/>
          <w:bCs/>
          <w:sz w:val="26"/>
          <w:szCs w:val="26"/>
          <w:lang w:eastAsia="zh-CN"/>
        </w:rPr>
        <w:t xml:space="preserve"> Constraint:</w:t>
      </w:r>
    </w:p>
    <w:p w14:paraId="4D5CE452" w14:textId="2587E0C7" w:rsidR="00866F73" w:rsidRPr="000A7631" w:rsidRDefault="00000000" w:rsidP="00C46451">
      <w:pPr>
        <w:rPr>
          <w:rFonts w:asciiTheme="majorHAnsi" w:eastAsia="宋体" w:hAnsiTheme="majorHAnsi" w:cstheme="majorHAnsi"/>
          <w:sz w:val="21"/>
          <w:szCs w:val="21"/>
          <w:lang w:eastAsia="zh-CN"/>
        </w:rPr>
      </w:pPr>
      <m:oMathPara>
        <m:oMath>
          <m:sSub>
            <m:sSubPr>
              <m:ctrlPr>
                <w:rPr>
                  <w:rFonts w:ascii="Cambria Math" w:eastAsia="宋体" w:hAnsi="Cambria Math" w:cstheme="majorHAnsi"/>
                  <w:i/>
                  <w:sz w:val="21"/>
                  <w:szCs w:val="21"/>
                  <w:lang w:eastAsia="zh-CN"/>
                </w:rPr>
              </m:ctrlPr>
            </m:sSubPr>
            <m:e>
              <m:r>
                <m:rPr>
                  <m:nor/>
                </m:rPr>
                <w:rPr>
                  <w:rFonts w:ascii="Cambria Math" w:eastAsia="宋体" w:hAnsi="Cambria Math" w:cstheme="majorHAnsi"/>
                  <w:sz w:val="21"/>
                  <w:szCs w:val="21"/>
                  <w:lang w:eastAsia="zh-CN"/>
                </w:rPr>
                <m:t>Cap</m:t>
              </m:r>
              <m:ctrlPr>
                <w:rPr>
                  <w:rFonts w:ascii="Cambria Math" w:eastAsia="宋体" w:hAnsi="Cambria Math" w:cstheme="majorHAnsi"/>
                  <w:sz w:val="21"/>
                  <w:szCs w:val="21"/>
                  <w:lang w:eastAsia="zh-CN"/>
                </w:rPr>
              </m:ctrlPr>
            </m:e>
            <m:sub>
              <m:r>
                <m:rPr>
                  <m:nor/>
                </m:rPr>
                <w:rPr>
                  <w:rFonts w:ascii="Cambria Math" w:eastAsia="宋体" w:hAnsi="Cambria Math" w:cstheme="majorHAnsi"/>
                  <w:sz w:val="21"/>
                  <w:szCs w:val="21"/>
                  <w:lang w:eastAsia="zh-CN"/>
                </w:rPr>
                <m:t>Truck</m:t>
              </m:r>
            </m:sub>
          </m:sSub>
          <m:r>
            <m:rPr>
              <m:sty m:val="p"/>
            </m:rPr>
            <w:rPr>
              <w:rFonts w:ascii="Cambria Math" w:eastAsia="宋体" w:hAnsi="Cambria Math" w:cstheme="majorHAnsi"/>
              <w:sz w:val="21"/>
              <w:szCs w:val="21"/>
              <w:lang w:eastAsia="zh-CN"/>
            </w:rPr>
            <m:t>⋅</m:t>
          </m:r>
          <m:r>
            <w:rPr>
              <w:rFonts w:ascii="Cambria Math" w:eastAsia="宋体" w:hAnsi="Cambria Math" w:cstheme="majorHAnsi"/>
              <w:sz w:val="21"/>
              <w:szCs w:val="21"/>
              <w:lang w:eastAsia="zh-CN"/>
            </w:rPr>
            <m:t>V</m:t>
          </m:r>
          <m:sSub>
            <m:sSubPr>
              <m:ctrlPr>
                <w:rPr>
                  <w:rFonts w:ascii="Cambria Math" w:eastAsia="宋体" w:hAnsi="Cambria Math" w:cstheme="majorHAnsi"/>
                  <w:i/>
                  <w:sz w:val="21"/>
                  <w:szCs w:val="21"/>
                  <w:lang w:eastAsia="zh-CN"/>
                </w:rPr>
              </m:ctrlPr>
            </m:sSubPr>
            <m:e>
              <m:r>
                <w:rPr>
                  <w:rFonts w:ascii="Cambria Math" w:eastAsia="宋体" w:hAnsi="Cambria Math" w:cstheme="majorHAnsi"/>
                  <w:sz w:val="21"/>
                  <w:szCs w:val="21"/>
                  <w:lang w:eastAsia="zh-CN"/>
                </w:rPr>
                <m:t>1</m:t>
              </m:r>
            </m:e>
            <m:sub>
              <m:r>
                <w:rPr>
                  <w:rFonts w:ascii="Cambria Math" w:eastAsia="宋体" w:hAnsi="Cambria Math" w:cstheme="majorHAnsi"/>
                  <w:sz w:val="21"/>
                  <w:szCs w:val="21"/>
                  <w:lang w:eastAsia="zh-CN"/>
                </w:rPr>
                <m:t>i</m:t>
              </m:r>
            </m:sub>
          </m:sSub>
          <m:r>
            <m:rPr>
              <m:sty m:val="p"/>
            </m:rPr>
            <w:rPr>
              <w:rFonts w:ascii="Cambria Math" w:eastAsia="宋体" w:hAnsi="Cambria Math" w:cstheme="majorHAnsi"/>
              <w:sz w:val="21"/>
              <w:szCs w:val="21"/>
              <w:lang w:eastAsia="zh-CN"/>
            </w:rPr>
            <m:t>⋅</m:t>
          </m:r>
          <m:sSub>
            <m:sSubPr>
              <m:ctrlPr>
                <w:rPr>
                  <w:rFonts w:ascii="Cambria Math" w:eastAsia="宋体" w:hAnsi="Cambria Math" w:cstheme="majorHAnsi"/>
                  <w:i/>
                  <w:sz w:val="21"/>
                  <w:szCs w:val="21"/>
                  <w:lang w:eastAsia="zh-CN"/>
                </w:rPr>
              </m:ctrlPr>
            </m:sSubPr>
            <m:e>
              <m:r>
                <w:rPr>
                  <w:rFonts w:ascii="Cambria Math" w:eastAsia="宋体" w:hAnsi="Cambria Math" w:cstheme="majorHAnsi"/>
                  <w:sz w:val="21"/>
                  <w:szCs w:val="21"/>
                  <w:lang w:eastAsia="zh-CN"/>
                </w:rPr>
                <m:t>N</m:t>
              </m:r>
              <m:ctrlPr>
                <w:rPr>
                  <w:rFonts w:ascii="Cambria Math" w:eastAsia="宋体" w:hAnsi="Cambria Math" w:cstheme="majorHAnsi"/>
                  <w:sz w:val="21"/>
                  <w:szCs w:val="21"/>
                  <w:lang w:eastAsia="zh-CN"/>
                </w:rPr>
              </m:ctrlPr>
            </m:e>
            <m:sub>
              <m:r>
                <m:rPr>
                  <m:nor/>
                </m:rPr>
                <w:rPr>
                  <w:rFonts w:ascii="Cambria Math" w:eastAsia="宋体" w:hAnsi="Cambria Math" w:cstheme="majorHAnsi"/>
                  <w:sz w:val="21"/>
                  <w:szCs w:val="21"/>
                  <w:lang w:eastAsia="zh-CN"/>
                </w:rPr>
                <m:t>Truck</m:t>
              </m:r>
            </m:sub>
          </m:sSub>
          <m:r>
            <w:rPr>
              <w:rFonts w:ascii="Cambria Math" w:eastAsia="宋体" w:hAnsi="Cambria Math" w:cstheme="majorHAnsi"/>
              <w:sz w:val="21"/>
              <w:szCs w:val="21"/>
              <w:lang w:eastAsia="zh-CN"/>
            </w:rPr>
            <m:t>+</m:t>
          </m:r>
          <m:sSub>
            <m:sSubPr>
              <m:ctrlPr>
                <w:rPr>
                  <w:rFonts w:ascii="Cambria Math" w:eastAsia="宋体" w:hAnsi="Cambria Math" w:cstheme="majorHAnsi"/>
                  <w:i/>
                  <w:sz w:val="21"/>
                  <w:szCs w:val="21"/>
                  <w:lang w:eastAsia="zh-CN"/>
                </w:rPr>
              </m:ctrlPr>
            </m:sSubPr>
            <m:e>
              <m:r>
                <m:rPr>
                  <m:nor/>
                </m:rPr>
                <w:rPr>
                  <w:rFonts w:ascii="Cambria Math" w:eastAsia="宋体" w:hAnsi="Cambria Math" w:cstheme="majorHAnsi"/>
                  <w:sz w:val="21"/>
                  <w:szCs w:val="21"/>
                  <w:lang w:eastAsia="zh-CN"/>
                </w:rPr>
                <m:t>Cap</m:t>
              </m:r>
            </m:e>
            <m:sub>
              <m:r>
                <m:rPr>
                  <m:nor/>
                </m:rPr>
                <w:rPr>
                  <w:rFonts w:ascii="Cambria Math" w:eastAsia="宋体" w:hAnsi="Cambria Math" w:cstheme="majorHAnsi"/>
                  <w:sz w:val="21"/>
                  <w:szCs w:val="21"/>
                  <w:lang w:eastAsia="zh-CN"/>
                </w:rPr>
                <m:t>Motorcycle</m:t>
              </m:r>
            </m:sub>
          </m:sSub>
          <m:r>
            <m:rPr>
              <m:sty m:val="p"/>
            </m:rPr>
            <w:rPr>
              <w:rFonts w:ascii="Cambria Math" w:eastAsia="宋体" w:hAnsi="Cambria Math" w:cstheme="majorHAnsi"/>
              <w:sz w:val="21"/>
              <w:szCs w:val="21"/>
              <w:lang w:eastAsia="zh-CN"/>
            </w:rPr>
            <m:t>⋅</m:t>
          </m:r>
          <m:r>
            <w:rPr>
              <w:rFonts w:ascii="Cambria Math" w:eastAsia="宋体" w:hAnsi="Cambria Math" w:cstheme="majorHAnsi"/>
              <w:sz w:val="21"/>
              <w:szCs w:val="21"/>
              <w:lang w:eastAsia="zh-CN"/>
            </w:rPr>
            <m:t>V</m:t>
          </m:r>
          <m:sSub>
            <m:sSubPr>
              <m:ctrlPr>
                <w:rPr>
                  <w:rFonts w:ascii="Cambria Math" w:eastAsia="宋体" w:hAnsi="Cambria Math" w:cstheme="majorHAnsi"/>
                  <w:i/>
                  <w:sz w:val="21"/>
                  <w:szCs w:val="21"/>
                  <w:lang w:eastAsia="zh-CN"/>
                </w:rPr>
              </m:ctrlPr>
            </m:sSubPr>
            <m:e>
              <m:r>
                <w:rPr>
                  <w:rFonts w:ascii="Cambria Math" w:eastAsia="宋体" w:hAnsi="Cambria Math" w:cstheme="majorHAnsi"/>
                  <w:sz w:val="21"/>
                  <w:szCs w:val="21"/>
                  <w:lang w:eastAsia="zh-CN"/>
                </w:rPr>
                <m:t>2</m:t>
              </m:r>
            </m:e>
            <m:sub>
              <m:r>
                <w:rPr>
                  <w:rFonts w:ascii="Cambria Math" w:eastAsia="宋体" w:hAnsi="Cambria Math" w:cstheme="majorHAnsi"/>
                  <w:sz w:val="21"/>
                  <w:szCs w:val="21"/>
                  <w:lang w:eastAsia="zh-CN"/>
                </w:rPr>
                <m:t>i</m:t>
              </m:r>
            </m:sub>
          </m:sSub>
          <m:r>
            <m:rPr>
              <m:sty m:val="p"/>
            </m:rPr>
            <w:rPr>
              <w:rFonts w:ascii="Cambria Math" w:eastAsia="宋体" w:hAnsi="Cambria Math" w:cstheme="majorHAnsi"/>
              <w:sz w:val="21"/>
              <w:szCs w:val="21"/>
              <w:lang w:eastAsia="zh-CN"/>
            </w:rPr>
            <m:t>⋅</m:t>
          </m:r>
          <m:sSub>
            <m:sSubPr>
              <m:ctrlPr>
                <w:rPr>
                  <w:rFonts w:ascii="Cambria Math" w:eastAsia="宋体" w:hAnsi="Cambria Math" w:cstheme="majorHAnsi"/>
                  <w:i/>
                  <w:sz w:val="21"/>
                  <w:szCs w:val="21"/>
                  <w:lang w:eastAsia="zh-CN"/>
                </w:rPr>
              </m:ctrlPr>
            </m:sSubPr>
            <m:e>
              <m:r>
                <w:rPr>
                  <w:rFonts w:ascii="Cambria Math" w:eastAsia="宋体" w:hAnsi="Cambria Math" w:cstheme="majorHAnsi"/>
                  <w:sz w:val="21"/>
                  <w:szCs w:val="21"/>
                  <w:lang w:eastAsia="zh-CN"/>
                </w:rPr>
                <m:t>N</m:t>
              </m:r>
              <m:ctrlPr>
                <w:rPr>
                  <w:rFonts w:ascii="Cambria Math" w:eastAsia="宋体" w:hAnsi="Cambria Math" w:cstheme="majorHAnsi"/>
                  <w:sz w:val="21"/>
                  <w:szCs w:val="21"/>
                  <w:lang w:eastAsia="zh-CN"/>
                </w:rPr>
              </m:ctrlPr>
            </m:e>
            <m:sub>
              <m:r>
                <m:rPr>
                  <m:nor/>
                </m:rPr>
                <w:rPr>
                  <w:rFonts w:ascii="Cambria Math" w:eastAsia="宋体" w:hAnsi="Cambria Math" w:cstheme="majorHAnsi"/>
                  <w:sz w:val="21"/>
                  <w:szCs w:val="21"/>
                  <w:lang w:eastAsia="zh-CN"/>
                </w:rPr>
                <m:t>Motorcycle</m:t>
              </m:r>
            </m:sub>
          </m:sSub>
          <m:r>
            <w:rPr>
              <w:rFonts w:ascii="Cambria Math" w:eastAsia="宋体" w:hAnsi="Cambria Math" w:cstheme="majorHAnsi"/>
              <w:sz w:val="21"/>
              <w:szCs w:val="21"/>
              <w:lang w:eastAsia="zh-CN"/>
            </w:rPr>
            <m:t>+</m:t>
          </m:r>
          <m:sSub>
            <m:sSubPr>
              <m:ctrlPr>
                <w:rPr>
                  <w:rFonts w:ascii="Cambria Math" w:eastAsia="宋体" w:hAnsi="Cambria Math" w:cstheme="majorHAnsi"/>
                  <w:i/>
                  <w:sz w:val="21"/>
                  <w:szCs w:val="21"/>
                  <w:lang w:eastAsia="zh-CN"/>
                </w:rPr>
              </m:ctrlPr>
            </m:sSubPr>
            <m:e>
              <m:r>
                <m:rPr>
                  <m:nor/>
                </m:rPr>
                <w:rPr>
                  <w:rFonts w:ascii="Cambria Math" w:eastAsia="宋体" w:hAnsi="Cambria Math" w:cstheme="majorHAnsi"/>
                  <w:sz w:val="21"/>
                  <w:szCs w:val="21"/>
                  <w:lang w:eastAsia="zh-CN"/>
                </w:rPr>
                <m:t>Cap</m:t>
              </m:r>
            </m:e>
            <m:sub>
              <m:r>
                <m:rPr>
                  <m:nor/>
                </m:rPr>
                <w:rPr>
                  <w:rFonts w:ascii="Cambria Math" w:eastAsia="宋体" w:hAnsi="Cambria Math" w:cstheme="majorHAnsi"/>
                  <w:sz w:val="21"/>
                  <w:szCs w:val="21"/>
                  <w:lang w:eastAsia="zh-CN"/>
                </w:rPr>
                <m:t>Bicycle</m:t>
              </m:r>
            </m:sub>
          </m:sSub>
          <m:r>
            <m:rPr>
              <m:sty m:val="p"/>
            </m:rPr>
            <w:rPr>
              <w:rFonts w:ascii="Cambria Math" w:eastAsia="宋体" w:hAnsi="Cambria Math" w:cstheme="majorHAnsi"/>
              <w:sz w:val="21"/>
              <w:szCs w:val="21"/>
              <w:lang w:eastAsia="zh-CN"/>
            </w:rPr>
            <m:t>⋅</m:t>
          </m:r>
          <m:r>
            <w:rPr>
              <w:rFonts w:ascii="Cambria Math" w:eastAsia="宋体" w:hAnsi="Cambria Math" w:cstheme="majorHAnsi"/>
              <w:sz w:val="21"/>
              <w:szCs w:val="21"/>
              <w:lang w:eastAsia="zh-CN"/>
            </w:rPr>
            <m:t>V</m:t>
          </m:r>
          <m:sSub>
            <m:sSubPr>
              <m:ctrlPr>
                <w:rPr>
                  <w:rFonts w:ascii="Cambria Math" w:eastAsia="宋体" w:hAnsi="Cambria Math" w:cstheme="majorHAnsi"/>
                  <w:i/>
                  <w:sz w:val="21"/>
                  <w:szCs w:val="21"/>
                  <w:lang w:eastAsia="zh-CN"/>
                </w:rPr>
              </m:ctrlPr>
            </m:sSubPr>
            <m:e>
              <m:r>
                <w:rPr>
                  <w:rFonts w:ascii="Cambria Math" w:eastAsia="宋体" w:hAnsi="Cambria Math" w:cstheme="majorHAnsi"/>
                  <w:sz w:val="21"/>
                  <w:szCs w:val="21"/>
                  <w:lang w:eastAsia="zh-CN"/>
                </w:rPr>
                <m:t>3</m:t>
              </m:r>
            </m:e>
            <m:sub>
              <m:r>
                <w:rPr>
                  <w:rFonts w:ascii="Cambria Math" w:eastAsia="宋体" w:hAnsi="Cambria Math" w:cstheme="majorHAnsi"/>
                  <w:sz w:val="21"/>
                  <w:szCs w:val="21"/>
                  <w:lang w:eastAsia="zh-CN"/>
                </w:rPr>
                <m:t>i</m:t>
              </m:r>
            </m:sub>
          </m:sSub>
          <m:r>
            <m:rPr>
              <m:sty m:val="p"/>
            </m:rPr>
            <w:rPr>
              <w:rFonts w:ascii="Cambria Math" w:eastAsia="宋体" w:hAnsi="Cambria Math" w:cstheme="majorHAnsi"/>
              <w:sz w:val="21"/>
              <w:szCs w:val="21"/>
              <w:lang w:eastAsia="zh-CN"/>
            </w:rPr>
            <m:t>⋅</m:t>
          </m:r>
          <m:sSub>
            <m:sSubPr>
              <m:ctrlPr>
                <w:rPr>
                  <w:rFonts w:ascii="Cambria Math" w:eastAsia="宋体" w:hAnsi="Cambria Math" w:cstheme="majorHAnsi"/>
                  <w:i/>
                  <w:sz w:val="21"/>
                  <w:szCs w:val="21"/>
                  <w:lang w:eastAsia="zh-CN"/>
                </w:rPr>
              </m:ctrlPr>
            </m:sSubPr>
            <m:e>
              <m:r>
                <w:rPr>
                  <w:rFonts w:ascii="Cambria Math" w:eastAsia="宋体" w:hAnsi="Cambria Math" w:cstheme="majorHAnsi"/>
                  <w:sz w:val="21"/>
                  <w:szCs w:val="21"/>
                  <w:lang w:eastAsia="zh-CN"/>
                </w:rPr>
                <m:t>N</m:t>
              </m:r>
              <m:ctrlPr>
                <w:rPr>
                  <w:rFonts w:ascii="Cambria Math" w:eastAsia="宋体" w:hAnsi="Cambria Math" w:cstheme="majorHAnsi"/>
                  <w:sz w:val="21"/>
                  <w:szCs w:val="21"/>
                  <w:lang w:eastAsia="zh-CN"/>
                </w:rPr>
              </m:ctrlPr>
            </m:e>
            <m:sub>
              <m:r>
                <m:rPr>
                  <m:nor/>
                </m:rPr>
                <w:rPr>
                  <w:rFonts w:ascii="Cambria Math" w:eastAsia="宋体" w:hAnsi="Cambria Math" w:cstheme="majorHAnsi"/>
                  <w:sz w:val="21"/>
                  <w:szCs w:val="21"/>
                  <w:lang w:eastAsia="zh-CN"/>
                </w:rPr>
                <m:t>Bicycle</m:t>
              </m:r>
            </m:sub>
          </m:sSub>
          <m:r>
            <m:rPr>
              <m:sty m:val="p"/>
            </m:rPr>
            <w:rPr>
              <w:rFonts w:ascii="Cambria Math" w:eastAsia="宋体" w:hAnsi="Cambria Math" w:cstheme="majorHAnsi" w:hint="eastAsia"/>
              <w:sz w:val="21"/>
              <w:szCs w:val="21"/>
              <w:lang w:eastAsia="zh-CN"/>
            </w:rPr>
            <m:t>≥</m:t>
          </m:r>
          <m:nary>
            <m:naryPr>
              <m:chr m:val="∑"/>
              <m:limLoc m:val="undOvr"/>
              <m:ctrlPr>
                <w:rPr>
                  <w:rFonts w:ascii="Cambria Math" w:eastAsia="宋体" w:hAnsi="Cambria Math" w:cstheme="majorHAnsi"/>
                  <w:sz w:val="21"/>
                  <w:szCs w:val="21"/>
                  <w:lang w:eastAsia="zh-CN"/>
                </w:rPr>
              </m:ctrlPr>
            </m:naryPr>
            <m:sub>
              <m:r>
                <w:rPr>
                  <w:rFonts w:ascii="Cambria Math" w:eastAsia="宋体" w:hAnsi="Cambria Math" w:cstheme="majorHAnsi"/>
                  <w:sz w:val="21"/>
                  <w:szCs w:val="21"/>
                  <w:lang w:eastAsia="zh-CN"/>
                </w:rPr>
                <m:t>j</m:t>
              </m:r>
            </m:sub>
            <m:sup/>
            <m:e>
              <m:nary>
                <m:naryPr>
                  <m:chr m:val="∑"/>
                  <m:supHide m:val="1"/>
                  <m:ctrlPr>
                    <w:rPr>
                      <w:rFonts w:ascii="Cambria Math" w:eastAsia="宋体" w:hAnsi="Cambria Math" w:cstheme="majorHAnsi"/>
                      <w:sz w:val="21"/>
                      <w:szCs w:val="21"/>
                      <w:highlight w:val="yellow"/>
                      <w:lang w:eastAsia="zh-CN"/>
                    </w:rPr>
                  </m:ctrlPr>
                </m:naryPr>
                <m:sub>
                  <m:r>
                    <w:rPr>
                      <w:rFonts w:ascii="Cambria Math" w:eastAsia="宋体" w:hAnsi="Cambria Math" w:cstheme="majorHAnsi"/>
                      <w:sz w:val="21"/>
                      <w:szCs w:val="21"/>
                      <w:highlight w:val="yellow"/>
                      <w:lang w:eastAsia="zh-CN"/>
                    </w:rPr>
                    <m:t>k</m:t>
                  </m:r>
                  <m:ctrlPr>
                    <w:rPr>
                      <w:rFonts w:ascii="Cambria Math" w:eastAsia="宋体" w:hAnsi="Cambria Math" w:cstheme="majorHAnsi"/>
                      <w:i/>
                      <w:sz w:val="21"/>
                      <w:szCs w:val="21"/>
                      <w:highlight w:val="yellow"/>
                      <w:lang w:eastAsia="zh-CN"/>
                    </w:rPr>
                  </m:ctrlPr>
                </m:sub>
                <m:sup>
                  <m:ctrlPr>
                    <w:rPr>
                      <w:rFonts w:ascii="Cambria Math" w:eastAsia="宋体" w:hAnsi="Cambria Math" w:cstheme="majorHAnsi"/>
                      <w:i/>
                      <w:sz w:val="21"/>
                      <w:szCs w:val="21"/>
                      <w:highlight w:val="yellow"/>
                      <w:lang w:eastAsia="zh-CN"/>
                    </w:rPr>
                  </m:ctrlPr>
                </m:sup>
                <m:e>
                  <m:sSub>
                    <m:sSubPr>
                      <m:ctrlPr>
                        <w:rPr>
                          <w:rFonts w:ascii="Cambria Math" w:eastAsia="宋体" w:hAnsi="Cambria Math" w:cstheme="majorHAnsi"/>
                          <w:i/>
                          <w:sz w:val="21"/>
                          <w:szCs w:val="21"/>
                          <w:highlight w:val="yellow"/>
                          <w:lang w:eastAsia="zh-CN"/>
                        </w:rPr>
                      </m:ctrlPr>
                    </m:sSubPr>
                    <m:e>
                      <m:r>
                        <w:rPr>
                          <w:rFonts w:ascii="Cambria Math" w:eastAsia="宋体" w:hAnsi="Cambria Math" w:cstheme="majorHAnsi"/>
                          <w:sz w:val="21"/>
                          <w:szCs w:val="21"/>
                          <w:highlight w:val="yellow"/>
                          <w:lang w:eastAsia="zh-CN"/>
                        </w:rPr>
                        <m:t>X</m:t>
                      </m:r>
                    </m:e>
                    <m:sub>
                      <m:r>
                        <w:rPr>
                          <w:rFonts w:ascii="Cambria Math" w:eastAsia="宋体" w:hAnsi="Cambria Math" w:cstheme="majorHAnsi"/>
                          <w:sz w:val="21"/>
                          <w:szCs w:val="21"/>
                          <w:highlight w:val="yellow"/>
                          <w:lang w:eastAsia="zh-CN"/>
                        </w:rPr>
                        <m:t>ijk</m:t>
                      </m:r>
                    </m:sub>
                  </m:sSub>
                  <m:ctrlPr>
                    <w:rPr>
                      <w:rFonts w:ascii="Cambria Math" w:eastAsia="宋体" w:hAnsi="Cambria Math" w:cstheme="majorHAnsi"/>
                      <w:i/>
                      <w:sz w:val="21"/>
                      <w:szCs w:val="21"/>
                      <w:highlight w:val="yellow"/>
                      <w:lang w:eastAsia="zh-CN"/>
                    </w:rPr>
                  </m:ctrlPr>
                </m:e>
              </m:nary>
            </m:e>
          </m:nary>
        </m:oMath>
      </m:oMathPara>
    </w:p>
    <w:p w14:paraId="60CD5869" w14:textId="0E6209D4" w:rsidR="009E5083" w:rsidRDefault="009E5083" w:rsidP="009E5083">
      <w:pPr>
        <w:rPr>
          <w:rFonts w:asciiTheme="majorHAnsi" w:eastAsia="宋体" w:hAnsiTheme="majorHAnsi" w:cstheme="majorHAnsi"/>
          <w:b/>
          <w:bCs/>
          <w:sz w:val="26"/>
          <w:szCs w:val="26"/>
          <w:lang w:eastAsia="zh-CN"/>
        </w:rPr>
      </w:pPr>
      <w:r>
        <w:rPr>
          <w:rFonts w:asciiTheme="majorHAnsi" w:eastAsia="宋体" w:hAnsiTheme="majorHAnsi" w:cstheme="majorHAnsi"/>
          <w:b/>
          <w:bCs/>
          <w:sz w:val="26"/>
          <w:szCs w:val="26"/>
          <w:lang w:eastAsia="zh-CN"/>
        </w:rPr>
        <w:t>C</w:t>
      </w:r>
      <w:r>
        <w:rPr>
          <w:rFonts w:asciiTheme="majorHAnsi" w:eastAsia="宋体" w:hAnsiTheme="majorHAnsi" w:cstheme="majorHAnsi" w:hint="eastAsia"/>
          <w:b/>
          <w:bCs/>
          <w:sz w:val="26"/>
          <w:szCs w:val="26"/>
          <w:lang w:eastAsia="zh-CN"/>
        </w:rPr>
        <w:t>ar</w:t>
      </w:r>
      <w:r>
        <w:rPr>
          <w:rFonts w:asciiTheme="majorHAnsi" w:eastAsia="宋体" w:hAnsiTheme="majorHAnsi" w:cstheme="majorHAnsi"/>
          <w:b/>
          <w:bCs/>
          <w:sz w:val="26"/>
          <w:szCs w:val="26"/>
          <w:lang w:eastAsia="zh-CN"/>
        </w:rPr>
        <w:t>go weight</w:t>
      </w:r>
      <w:r w:rsidRPr="00C46451">
        <w:rPr>
          <w:rFonts w:asciiTheme="majorHAnsi" w:eastAsia="宋体" w:hAnsiTheme="majorHAnsi" w:cstheme="majorHAnsi"/>
          <w:b/>
          <w:bCs/>
          <w:sz w:val="26"/>
          <w:szCs w:val="26"/>
          <w:lang w:eastAsia="zh-CN"/>
        </w:rPr>
        <w:t xml:space="preserve"> Constraint</w:t>
      </w:r>
      <w:r w:rsidR="004229B5">
        <w:rPr>
          <w:rFonts w:asciiTheme="majorHAnsi" w:eastAsia="宋体" w:hAnsiTheme="majorHAnsi" w:cstheme="majorHAnsi"/>
          <w:b/>
          <w:bCs/>
          <w:sz w:val="26"/>
          <w:szCs w:val="26"/>
          <w:lang w:eastAsia="zh-CN"/>
        </w:rPr>
        <w:t>: (</w:t>
      </w:r>
      <w:proofErr w:type="gramStart"/>
      <w:r w:rsidR="004229B5">
        <w:rPr>
          <w:rFonts w:asciiTheme="majorHAnsi" w:eastAsia="宋体" w:hAnsiTheme="majorHAnsi" w:cstheme="majorHAnsi" w:hint="eastAsia"/>
          <w:b/>
          <w:bCs/>
          <w:sz w:val="26"/>
          <w:szCs w:val="26"/>
          <w:lang w:eastAsia="zh-CN"/>
        </w:rPr>
        <w:t>每种载具不同</w:t>
      </w:r>
      <w:proofErr w:type="gramEnd"/>
      <w:r w:rsidR="004229B5">
        <w:rPr>
          <w:rFonts w:asciiTheme="majorHAnsi" w:eastAsia="宋体" w:hAnsiTheme="majorHAnsi" w:cstheme="majorHAnsi"/>
          <w:b/>
          <w:bCs/>
          <w:sz w:val="26"/>
          <w:szCs w:val="26"/>
          <w:lang w:eastAsia="zh-CN"/>
        </w:rPr>
        <w:t>)</w:t>
      </w:r>
    </w:p>
    <w:p w14:paraId="36400E95" w14:textId="0B98197A" w:rsidR="009E5083" w:rsidRPr="000A7631" w:rsidRDefault="00000000" w:rsidP="00C46451">
      <w:pPr>
        <w:rPr>
          <w:rFonts w:ascii="Cambria Math" w:eastAsia="宋体" w:hAnsi="Cambria Math" w:cstheme="majorHAnsi"/>
          <w:i/>
          <w:sz w:val="18"/>
          <w:szCs w:val="18"/>
          <w:lang w:eastAsia="zh-CN"/>
        </w:rPr>
      </w:pPr>
      <m:oMathPara>
        <m:oMath>
          <m:sSub>
            <m:sSubPr>
              <m:ctrlPr>
                <w:rPr>
                  <w:rFonts w:ascii="Cambria Math" w:eastAsia="宋体" w:hAnsi="Cambria Math" w:cstheme="majorHAnsi"/>
                  <w:i/>
                  <w:sz w:val="18"/>
                  <w:szCs w:val="18"/>
                  <w:lang w:eastAsia="zh-CN"/>
                </w:rPr>
              </m:ctrlPr>
            </m:sSubPr>
            <m:e>
              <m:r>
                <m:rPr>
                  <m:nor/>
                </m:rPr>
                <w:rPr>
                  <w:rFonts w:ascii="Cambria Math" w:eastAsia="宋体" w:hAnsi="Cambria Math" w:cstheme="majorHAnsi"/>
                  <w:i/>
                  <w:sz w:val="18"/>
                  <w:szCs w:val="18"/>
                  <w:lang w:eastAsia="zh-CN"/>
                </w:rPr>
                <m:t>Cap</m:t>
              </m:r>
            </m:e>
            <m:sub>
              <m:r>
                <m:rPr>
                  <m:nor/>
                </m:rPr>
                <w:rPr>
                  <w:rFonts w:ascii="Cambria Math" w:eastAsia="宋体" w:hAnsi="Cambria Math" w:cstheme="majorHAnsi"/>
                  <w:i/>
                  <w:sz w:val="18"/>
                  <w:szCs w:val="18"/>
                  <w:lang w:eastAsia="zh-CN"/>
                </w:rPr>
                <m:t>Truck</m:t>
              </m:r>
            </m:sub>
          </m:sSub>
          <m:r>
            <w:rPr>
              <w:rFonts w:ascii="Cambria Math" w:eastAsia="宋体" w:hAnsi="Cambria Math" w:cstheme="majorHAnsi"/>
              <w:sz w:val="18"/>
              <w:szCs w:val="18"/>
              <w:lang w:eastAsia="zh-CN"/>
            </w:rPr>
            <m:t>⋅V</m:t>
          </m:r>
          <m:sSub>
            <m:sSubPr>
              <m:ctrlPr>
                <w:rPr>
                  <w:rFonts w:ascii="Cambria Math" w:eastAsia="宋体" w:hAnsi="Cambria Math" w:cstheme="majorHAnsi"/>
                  <w:i/>
                  <w:sz w:val="18"/>
                  <w:szCs w:val="18"/>
                  <w:lang w:eastAsia="zh-CN"/>
                </w:rPr>
              </m:ctrlPr>
            </m:sSubPr>
            <m:e>
              <m:r>
                <w:rPr>
                  <w:rFonts w:ascii="Cambria Math" w:eastAsia="宋体" w:hAnsi="Cambria Math" w:cstheme="majorHAnsi"/>
                  <w:sz w:val="18"/>
                  <w:szCs w:val="18"/>
                  <w:lang w:eastAsia="zh-CN"/>
                </w:rPr>
                <m:t>1</m:t>
              </m:r>
            </m:e>
            <m:sub>
              <m:r>
                <w:rPr>
                  <w:rFonts w:ascii="Cambria Math" w:eastAsia="宋体" w:hAnsi="Cambria Math" w:cstheme="majorHAnsi"/>
                  <w:sz w:val="18"/>
                  <w:szCs w:val="18"/>
                  <w:lang w:eastAsia="zh-CN"/>
                </w:rPr>
                <m:t>i</m:t>
              </m:r>
            </m:sub>
          </m:sSub>
          <m:r>
            <w:rPr>
              <w:rFonts w:ascii="Cambria Math" w:eastAsia="宋体" w:hAnsi="Cambria Math" w:cstheme="majorHAnsi"/>
              <w:sz w:val="18"/>
              <w:szCs w:val="18"/>
              <w:lang w:eastAsia="zh-CN"/>
            </w:rPr>
            <m:t>⋅</m:t>
          </m:r>
          <m:sSub>
            <m:sSubPr>
              <m:ctrlPr>
                <w:rPr>
                  <w:rFonts w:ascii="Cambria Math" w:eastAsia="宋体" w:hAnsi="Cambria Math" w:cstheme="majorHAnsi"/>
                  <w:i/>
                  <w:sz w:val="18"/>
                  <w:szCs w:val="18"/>
                  <w:lang w:eastAsia="zh-CN"/>
                </w:rPr>
              </m:ctrlPr>
            </m:sSubPr>
            <m:e>
              <m:r>
                <w:rPr>
                  <w:rFonts w:ascii="Cambria Math" w:eastAsia="宋体" w:hAnsi="Cambria Math" w:cstheme="majorHAnsi"/>
                  <w:sz w:val="18"/>
                  <w:szCs w:val="18"/>
                  <w:lang w:eastAsia="zh-CN"/>
                </w:rPr>
                <m:t>N</m:t>
              </m:r>
            </m:e>
            <m:sub>
              <m:r>
                <m:rPr>
                  <m:nor/>
                </m:rPr>
                <w:rPr>
                  <w:rFonts w:ascii="Cambria Math" w:eastAsia="宋体" w:hAnsi="Cambria Math" w:cstheme="majorHAnsi"/>
                  <w:i/>
                  <w:sz w:val="18"/>
                  <w:szCs w:val="18"/>
                  <w:lang w:eastAsia="zh-CN"/>
                </w:rPr>
                <m:t>Truck</m:t>
              </m:r>
            </m:sub>
          </m:sSub>
          <m:r>
            <w:rPr>
              <w:rFonts w:ascii="Cambria Math" w:eastAsia="宋体" w:hAnsi="Cambria Math" w:cstheme="majorHAnsi"/>
              <w:sz w:val="18"/>
              <w:szCs w:val="18"/>
              <w:lang w:eastAsia="zh-CN"/>
            </w:rPr>
            <m:t>+</m:t>
          </m:r>
          <m:sSub>
            <m:sSubPr>
              <m:ctrlPr>
                <w:rPr>
                  <w:rFonts w:ascii="Cambria Math" w:eastAsia="宋体" w:hAnsi="Cambria Math" w:cstheme="majorHAnsi"/>
                  <w:i/>
                  <w:sz w:val="18"/>
                  <w:szCs w:val="18"/>
                  <w:lang w:eastAsia="zh-CN"/>
                </w:rPr>
              </m:ctrlPr>
            </m:sSubPr>
            <m:e>
              <m:r>
                <m:rPr>
                  <m:nor/>
                </m:rPr>
                <w:rPr>
                  <w:rFonts w:ascii="Cambria Math" w:eastAsia="宋体" w:hAnsi="Cambria Math" w:cstheme="majorHAnsi"/>
                  <w:i/>
                  <w:sz w:val="18"/>
                  <w:szCs w:val="18"/>
                  <w:lang w:eastAsia="zh-CN"/>
                </w:rPr>
                <m:t>Cap</m:t>
              </m:r>
            </m:e>
            <m:sub>
              <m:r>
                <m:rPr>
                  <m:nor/>
                </m:rPr>
                <w:rPr>
                  <w:rFonts w:ascii="Cambria Math" w:eastAsia="宋体" w:hAnsi="Cambria Math" w:cstheme="majorHAnsi"/>
                  <w:i/>
                  <w:sz w:val="18"/>
                  <w:szCs w:val="18"/>
                  <w:lang w:eastAsia="zh-CN"/>
                </w:rPr>
                <m:t>Motorcycle</m:t>
              </m:r>
            </m:sub>
          </m:sSub>
          <m:r>
            <w:rPr>
              <w:rFonts w:ascii="Cambria Math" w:eastAsia="宋体" w:hAnsi="Cambria Math" w:cstheme="majorHAnsi"/>
              <w:sz w:val="18"/>
              <w:szCs w:val="18"/>
              <w:lang w:eastAsia="zh-CN"/>
            </w:rPr>
            <m:t>⋅V</m:t>
          </m:r>
          <m:sSub>
            <m:sSubPr>
              <m:ctrlPr>
                <w:rPr>
                  <w:rFonts w:ascii="Cambria Math" w:eastAsia="宋体" w:hAnsi="Cambria Math" w:cstheme="majorHAnsi"/>
                  <w:i/>
                  <w:sz w:val="18"/>
                  <w:szCs w:val="18"/>
                  <w:lang w:eastAsia="zh-CN"/>
                </w:rPr>
              </m:ctrlPr>
            </m:sSubPr>
            <m:e>
              <m:r>
                <w:rPr>
                  <w:rFonts w:ascii="Cambria Math" w:eastAsia="宋体" w:hAnsi="Cambria Math" w:cstheme="majorHAnsi"/>
                  <w:sz w:val="18"/>
                  <w:szCs w:val="18"/>
                  <w:lang w:eastAsia="zh-CN"/>
                </w:rPr>
                <m:t>2</m:t>
              </m:r>
            </m:e>
            <m:sub>
              <m:r>
                <w:rPr>
                  <w:rFonts w:ascii="Cambria Math" w:eastAsia="宋体" w:hAnsi="Cambria Math" w:cstheme="majorHAnsi"/>
                  <w:sz w:val="18"/>
                  <w:szCs w:val="18"/>
                  <w:lang w:eastAsia="zh-CN"/>
                </w:rPr>
                <m:t>i</m:t>
              </m:r>
            </m:sub>
          </m:sSub>
          <m:r>
            <w:rPr>
              <w:rFonts w:ascii="Cambria Math" w:eastAsia="宋体" w:hAnsi="Cambria Math" w:cstheme="majorHAnsi"/>
              <w:sz w:val="18"/>
              <w:szCs w:val="18"/>
              <w:lang w:eastAsia="zh-CN"/>
            </w:rPr>
            <m:t>⋅</m:t>
          </m:r>
          <m:sSub>
            <m:sSubPr>
              <m:ctrlPr>
                <w:rPr>
                  <w:rFonts w:ascii="Cambria Math" w:eastAsia="宋体" w:hAnsi="Cambria Math" w:cstheme="majorHAnsi"/>
                  <w:i/>
                  <w:sz w:val="18"/>
                  <w:szCs w:val="18"/>
                  <w:lang w:eastAsia="zh-CN"/>
                </w:rPr>
              </m:ctrlPr>
            </m:sSubPr>
            <m:e>
              <m:r>
                <w:rPr>
                  <w:rFonts w:ascii="Cambria Math" w:eastAsia="宋体" w:hAnsi="Cambria Math" w:cstheme="majorHAnsi"/>
                  <w:sz w:val="18"/>
                  <w:szCs w:val="18"/>
                  <w:lang w:eastAsia="zh-CN"/>
                </w:rPr>
                <m:t>N</m:t>
              </m:r>
            </m:e>
            <m:sub>
              <m:r>
                <m:rPr>
                  <m:nor/>
                </m:rPr>
                <w:rPr>
                  <w:rFonts w:ascii="Cambria Math" w:eastAsia="宋体" w:hAnsi="Cambria Math" w:cstheme="majorHAnsi"/>
                  <w:i/>
                  <w:sz w:val="18"/>
                  <w:szCs w:val="18"/>
                  <w:lang w:eastAsia="zh-CN"/>
                </w:rPr>
                <m:t>Motorcycle</m:t>
              </m:r>
            </m:sub>
          </m:sSub>
          <m:r>
            <w:rPr>
              <w:rFonts w:ascii="Cambria Math" w:eastAsia="宋体" w:hAnsi="Cambria Math" w:cstheme="majorHAnsi"/>
              <w:sz w:val="18"/>
              <w:szCs w:val="18"/>
              <w:lang w:eastAsia="zh-CN"/>
            </w:rPr>
            <m:t>+</m:t>
          </m:r>
          <m:sSub>
            <m:sSubPr>
              <m:ctrlPr>
                <w:rPr>
                  <w:rFonts w:ascii="Cambria Math" w:eastAsia="宋体" w:hAnsi="Cambria Math" w:cstheme="majorHAnsi"/>
                  <w:i/>
                  <w:sz w:val="18"/>
                  <w:szCs w:val="18"/>
                  <w:lang w:eastAsia="zh-CN"/>
                </w:rPr>
              </m:ctrlPr>
            </m:sSubPr>
            <m:e>
              <m:r>
                <m:rPr>
                  <m:nor/>
                </m:rPr>
                <w:rPr>
                  <w:rFonts w:ascii="Cambria Math" w:eastAsia="宋体" w:hAnsi="Cambria Math" w:cstheme="majorHAnsi"/>
                  <w:i/>
                  <w:sz w:val="18"/>
                  <w:szCs w:val="18"/>
                  <w:lang w:eastAsia="zh-CN"/>
                </w:rPr>
                <m:t>Cap</m:t>
              </m:r>
            </m:e>
            <m:sub>
              <m:r>
                <m:rPr>
                  <m:nor/>
                </m:rPr>
                <w:rPr>
                  <w:rFonts w:ascii="Cambria Math" w:eastAsia="宋体" w:hAnsi="Cambria Math" w:cstheme="majorHAnsi"/>
                  <w:i/>
                  <w:sz w:val="18"/>
                  <w:szCs w:val="18"/>
                  <w:lang w:eastAsia="zh-CN"/>
                </w:rPr>
                <m:t>Bicycle</m:t>
              </m:r>
            </m:sub>
          </m:sSub>
          <m:r>
            <w:rPr>
              <w:rFonts w:ascii="Cambria Math" w:eastAsia="宋体" w:hAnsi="Cambria Math" w:cstheme="majorHAnsi"/>
              <w:sz w:val="18"/>
              <w:szCs w:val="18"/>
              <w:lang w:eastAsia="zh-CN"/>
            </w:rPr>
            <m:t>⋅V</m:t>
          </m:r>
          <m:sSub>
            <m:sSubPr>
              <m:ctrlPr>
                <w:rPr>
                  <w:rFonts w:ascii="Cambria Math" w:eastAsia="宋体" w:hAnsi="Cambria Math" w:cstheme="majorHAnsi"/>
                  <w:i/>
                  <w:sz w:val="18"/>
                  <w:szCs w:val="18"/>
                  <w:lang w:eastAsia="zh-CN"/>
                </w:rPr>
              </m:ctrlPr>
            </m:sSubPr>
            <m:e>
              <m:r>
                <w:rPr>
                  <w:rFonts w:ascii="Cambria Math" w:eastAsia="宋体" w:hAnsi="Cambria Math" w:cstheme="majorHAnsi"/>
                  <w:sz w:val="18"/>
                  <w:szCs w:val="18"/>
                  <w:lang w:eastAsia="zh-CN"/>
                </w:rPr>
                <m:t>3</m:t>
              </m:r>
            </m:e>
            <m:sub>
              <m:r>
                <w:rPr>
                  <w:rFonts w:ascii="Cambria Math" w:eastAsia="宋体" w:hAnsi="Cambria Math" w:cstheme="majorHAnsi"/>
                  <w:sz w:val="18"/>
                  <w:szCs w:val="18"/>
                  <w:lang w:eastAsia="zh-CN"/>
                </w:rPr>
                <m:t>i</m:t>
              </m:r>
            </m:sub>
          </m:sSub>
          <m:r>
            <w:rPr>
              <w:rFonts w:ascii="Cambria Math" w:eastAsia="宋体" w:hAnsi="Cambria Math" w:cstheme="majorHAnsi"/>
              <w:sz w:val="18"/>
              <w:szCs w:val="18"/>
              <w:lang w:eastAsia="zh-CN"/>
            </w:rPr>
            <m:t>⋅</m:t>
          </m:r>
          <m:sSub>
            <m:sSubPr>
              <m:ctrlPr>
                <w:rPr>
                  <w:rFonts w:ascii="Cambria Math" w:eastAsia="宋体" w:hAnsi="Cambria Math" w:cstheme="majorHAnsi"/>
                  <w:i/>
                  <w:sz w:val="18"/>
                  <w:szCs w:val="18"/>
                  <w:lang w:eastAsia="zh-CN"/>
                </w:rPr>
              </m:ctrlPr>
            </m:sSubPr>
            <m:e>
              <m:r>
                <w:rPr>
                  <w:rFonts w:ascii="Cambria Math" w:eastAsia="宋体" w:hAnsi="Cambria Math" w:cstheme="majorHAnsi"/>
                  <w:sz w:val="18"/>
                  <w:szCs w:val="18"/>
                  <w:lang w:eastAsia="zh-CN"/>
                </w:rPr>
                <m:t>N</m:t>
              </m:r>
            </m:e>
            <m:sub>
              <m:r>
                <m:rPr>
                  <m:nor/>
                </m:rPr>
                <w:rPr>
                  <w:rFonts w:ascii="Cambria Math" w:eastAsia="宋体" w:hAnsi="Cambria Math" w:cstheme="majorHAnsi"/>
                  <w:i/>
                  <w:sz w:val="18"/>
                  <w:szCs w:val="18"/>
                  <w:lang w:eastAsia="zh-CN"/>
                </w:rPr>
                <m:t>Bicycle</m:t>
              </m:r>
            </m:sub>
          </m:sSub>
          <m:r>
            <m:rPr>
              <m:sty m:val="p"/>
            </m:rPr>
            <w:rPr>
              <w:rFonts w:ascii="Cambria Math" w:eastAsia="宋体" w:hAnsi="Cambria Math" w:cstheme="majorHAnsi" w:hint="eastAsia"/>
              <w:sz w:val="26"/>
              <w:szCs w:val="26"/>
              <w:lang w:eastAsia="zh-CN"/>
            </w:rPr>
            <m:t>≤</m:t>
          </m:r>
          <m:nary>
            <m:naryPr>
              <m:chr m:val="∑"/>
              <m:limLoc m:val="undOvr"/>
              <m:ctrlPr>
                <w:rPr>
                  <w:rFonts w:ascii="Cambria Math" w:eastAsia="宋体" w:hAnsi="Cambria Math" w:cstheme="majorHAnsi"/>
                  <w:i/>
                  <w:sz w:val="18"/>
                  <w:szCs w:val="18"/>
                  <w:lang w:eastAsia="zh-CN"/>
                </w:rPr>
              </m:ctrlPr>
            </m:naryPr>
            <m:sub>
              <m:r>
                <w:rPr>
                  <w:rFonts w:ascii="Cambria Math" w:eastAsia="宋体" w:hAnsi="Cambria Math" w:cstheme="majorHAnsi"/>
                  <w:sz w:val="18"/>
                  <w:szCs w:val="18"/>
                  <w:lang w:eastAsia="zh-CN"/>
                </w:rPr>
                <m:t>j</m:t>
              </m:r>
            </m:sub>
            <m:sup/>
            <m:e>
              <m:nary>
                <m:naryPr>
                  <m:chr m:val="∑"/>
                  <m:supHide m:val="1"/>
                  <m:ctrlPr>
                    <w:rPr>
                      <w:rFonts w:ascii="Cambria Math" w:eastAsia="宋体" w:hAnsi="Cambria Math" w:cstheme="majorHAnsi"/>
                      <w:i/>
                      <w:sz w:val="18"/>
                      <w:szCs w:val="18"/>
                      <w:lang w:eastAsia="zh-CN"/>
                    </w:rPr>
                  </m:ctrlPr>
                </m:naryPr>
                <m:sub>
                  <m:r>
                    <w:rPr>
                      <w:rFonts w:ascii="Cambria Math" w:eastAsia="宋体" w:hAnsi="Cambria Math" w:cstheme="majorHAnsi"/>
                      <w:sz w:val="18"/>
                      <w:szCs w:val="18"/>
                      <w:lang w:eastAsia="zh-CN"/>
                    </w:rPr>
                    <m:t>k</m:t>
                  </m:r>
                </m:sub>
                <m:sup/>
                <m:e>
                  <m:sSub>
                    <m:sSubPr>
                      <m:ctrlPr>
                        <w:rPr>
                          <w:rFonts w:ascii="Cambria Math" w:eastAsia="宋体" w:hAnsi="Cambria Math" w:cstheme="majorHAnsi"/>
                          <w:i/>
                          <w:sz w:val="18"/>
                          <w:szCs w:val="18"/>
                          <w:lang w:eastAsia="zh-CN"/>
                        </w:rPr>
                      </m:ctrlPr>
                    </m:sSubPr>
                    <m:e>
                      <m:r>
                        <w:rPr>
                          <w:rFonts w:ascii="Cambria Math" w:eastAsia="宋体" w:hAnsi="Cambria Math" w:cstheme="majorHAnsi"/>
                          <w:sz w:val="18"/>
                          <w:szCs w:val="18"/>
                          <w:lang w:eastAsia="zh-CN"/>
                        </w:rPr>
                        <m:t>W</m:t>
                      </m:r>
                      <m:r>
                        <w:rPr>
                          <w:rFonts w:ascii="Cambria Math" w:eastAsia="宋体" w:hAnsi="Cambria Math" w:cstheme="majorHAnsi" w:hint="eastAsia"/>
                          <w:sz w:val="18"/>
                          <w:szCs w:val="18"/>
                          <w:lang w:eastAsia="zh-CN"/>
                        </w:rPr>
                        <m:t>ei</m:t>
                      </m:r>
                      <m:r>
                        <w:rPr>
                          <w:rFonts w:ascii="Cambria Math" w:eastAsia="宋体" w:hAnsi="Cambria Math" w:cstheme="majorHAnsi"/>
                          <w:sz w:val="18"/>
                          <w:szCs w:val="18"/>
                          <w:lang w:eastAsia="zh-CN"/>
                        </w:rPr>
                        <m:t>ght</m:t>
                      </m:r>
                      <m:r>
                        <w:rPr>
                          <w:rFonts w:ascii="Cambria Math" w:eastAsia="宋体" w:hAnsi="Cambria Math" w:cstheme="majorHAnsi" w:hint="eastAsia"/>
                          <w:sz w:val="18"/>
                          <w:szCs w:val="18"/>
                          <w:lang w:eastAsia="zh-CN"/>
                        </w:rPr>
                        <m:t>k</m:t>
                      </m:r>
                      <m:r>
                        <w:rPr>
                          <w:rFonts w:ascii="Cambria Math" w:eastAsia="宋体" w:hAnsi="Cambria Math" w:cstheme="majorHAnsi"/>
                          <w:sz w:val="18"/>
                          <w:szCs w:val="18"/>
                          <w:lang w:eastAsia="zh-CN"/>
                        </w:rPr>
                        <m:t xml:space="preserve"> X</m:t>
                      </m:r>
                    </m:e>
                    <m:sub>
                      <m:r>
                        <w:rPr>
                          <w:rFonts w:ascii="Cambria Math" w:eastAsia="宋体" w:hAnsi="Cambria Math" w:cstheme="majorHAnsi"/>
                          <w:sz w:val="18"/>
                          <w:szCs w:val="18"/>
                          <w:lang w:eastAsia="zh-CN"/>
                        </w:rPr>
                        <m:t>ijk</m:t>
                      </m:r>
                    </m:sub>
                  </m:sSub>
                </m:e>
              </m:nary>
            </m:e>
          </m:nary>
        </m:oMath>
      </m:oMathPara>
    </w:p>
    <w:p w14:paraId="048161AB" w14:textId="247EE5A0" w:rsidR="003737BE" w:rsidRPr="000A7631" w:rsidRDefault="009E5083" w:rsidP="00C46451">
      <w:pPr>
        <w:rPr>
          <w:rFonts w:asciiTheme="majorHAnsi" w:eastAsia="宋体" w:hAnsiTheme="majorHAnsi" w:cstheme="majorHAnsi"/>
          <w:strike/>
          <w:sz w:val="26"/>
          <w:szCs w:val="26"/>
          <w:lang w:eastAsia="zh-CN"/>
        </w:rPr>
      </w:pPr>
      <w:r w:rsidRPr="000A7631">
        <w:rPr>
          <w:rFonts w:asciiTheme="majorHAnsi" w:eastAsia="宋体" w:hAnsiTheme="majorHAnsi" w:cstheme="majorHAnsi"/>
          <w:strike/>
          <w:sz w:val="26"/>
          <w:szCs w:val="26"/>
          <w:lang w:eastAsia="zh-CN"/>
        </w:rPr>
        <w:lastRenderedPageBreak/>
        <w:t>A-&gt;B,K=1</w:t>
      </w:r>
      <w:r w:rsidRPr="000A7631">
        <w:rPr>
          <w:rFonts w:asciiTheme="majorHAnsi" w:eastAsia="宋体" w:hAnsiTheme="majorHAnsi" w:cstheme="majorHAnsi" w:hint="eastAsia"/>
          <w:strike/>
          <w:sz w:val="26"/>
          <w:szCs w:val="26"/>
          <w:lang w:eastAsia="zh-CN"/>
        </w:rPr>
        <w:t>有</w:t>
      </w:r>
      <w:r w:rsidRPr="000A7631">
        <w:rPr>
          <w:rFonts w:asciiTheme="majorHAnsi" w:eastAsia="宋体" w:hAnsiTheme="majorHAnsi" w:cstheme="majorHAnsi" w:hint="eastAsia"/>
          <w:strike/>
          <w:sz w:val="26"/>
          <w:szCs w:val="26"/>
          <w:lang w:eastAsia="zh-CN"/>
        </w:rPr>
        <w:t>3</w:t>
      </w:r>
      <w:r w:rsidRPr="000A7631">
        <w:rPr>
          <w:rFonts w:asciiTheme="majorHAnsi" w:eastAsia="宋体" w:hAnsiTheme="majorHAnsi" w:cstheme="majorHAnsi" w:hint="eastAsia"/>
          <w:strike/>
          <w:sz w:val="26"/>
          <w:szCs w:val="26"/>
          <w:lang w:eastAsia="zh-CN"/>
        </w:rPr>
        <w:t>台</w:t>
      </w:r>
      <w:r w:rsidRPr="000A7631">
        <w:rPr>
          <w:rFonts w:asciiTheme="majorHAnsi" w:eastAsia="宋体" w:hAnsiTheme="majorHAnsi" w:cstheme="majorHAnsi" w:hint="eastAsia"/>
          <w:strike/>
          <w:sz w:val="26"/>
          <w:szCs w:val="26"/>
          <w:lang w:eastAsia="zh-CN"/>
        </w:rPr>
        <w:t>,</w:t>
      </w:r>
      <w:r w:rsidRPr="000A7631">
        <w:rPr>
          <w:rFonts w:asciiTheme="majorHAnsi" w:eastAsia="宋体" w:hAnsiTheme="majorHAnsi" w:cstheme="majorHAnsi"/>
          <w:strike/>
          <w:sz w:val="26"/>
          <w:szCs w:val="26"/>
          <w:lang w:eastAsia="zh-CN"/>
        </w:rPr>
        <w:t>K=2</w:t>
      </w:r>
      <w:r w:rsidRPr="000A7631">
        <w:rPr>
          <w:rFonts w:asciiTheme="majorHAnsi" w:eastAsia="宋体" w:hAnsiTheme="majorHAnsi" w:cstheme="majorHAnsi" w:hint="eastAsia"/>
          <w:strike/>
          <w:sz w:val="26"/>
          <w:szCs w:val="26"/>
          <w:lang w:eastAsia="zh-CN"/>
        </w:rPr>
        <w:t>有</w:t>
      </w:r>
      <w:r w:rsidRPr="000A7631">
        <w:rPr>
          <w:rFonts w:asciiTheme="majorHAnsi" w:eastAsia="宋体" w:hAnsiTheme="majorHAnsi" w:cstheme="majorHAnsi"/>
          <w:strike/>
          <w:sz w:val="26"/>
          <w:szCs w:val="26"/>
          <w:lang w:eastAsia="zh-CN"/>
        </w:rPr>
        <w:t>5</w:t>
      </w:r>
      <w:r w:rsidRPr="000A7631">
        <w:rPr>
          <w:rFonts w:asciiTheme="majorHAnsi" w:eastAsia="宋体" w:hAnsiTheme="majorHAnsi" w:cstheme="majorHAnsi" w:hint="eastAsia"/>
          <w:strike/>
          <w:sz w:val="26"/>
          <w:szCs w:val="26"/>
          <w:lang w:eastAsia="zh-CN"/>
        </w:rPr>
        <w:t>台</w:t>
      </w:r>
      <w:r w:rsidR="003737BE" w:rsidRPr="000A7631">
        <w:rPr>
          <w:rFonts w:asciiTheme="majorHAnsi" w:eastAsia="宋体" w:hAnsiTheme="majorHAnsi" w:cstheme="majorHAnsi" w:hint="eastAsia"/>
          <w:strike/>
          <w:sz w:val="26"/>
          <w:szCs w:val="26"/>
          <w:lang w:eastAsia="zh-CN"/>
        </w:rPr>
        <w:t>如何引入</w:t>
      </w:r>
      <w:r w:rsidR="003737BE" w:rsidRPr="000A7631">
        <w:rPr>
          <w:rFonts w:asciiTheme="majorHAnsi" w:eastAsia="宋体" w:hAnsiTheme="majorHAnsi" w:cstheme="majorHAnsi" w:hint="eastAsia"/>
          <w:strike/>
          <w:sz w:val="26"/>
          <w:szCs w:val="26"/>
          <w:lang w:eastAsia="zh-CN"/>
        </w:rPr>
        <w:t>k</w:t>
      </w:r>
      <w:r w:rsidR="003737BE" w:rsidRPr="000A7631">
        <w:rPr>
          <w:rFonts w:asciiTheme="majorHAnsi" w:eastAsia="宋体" w:hAnsiTheme="majorHAnsi" w:cstheme="majorHAnsi" w:hint="eastAsia"/>
          <w:strike/>
          <w:sz w:val="26"/>
          <w:szCs w:val="26"/>
          <w:lang w:eastAsia="zh-CN"/>
        </w:rPr>
        <w:t>代表货物类型</w:t>
      </w:r>
      <w:r w:rsidR="003737BE" w:rsidRPr="000A7631">
        <w:rPr>
          <w:rFonts w:asciiTheme="majorHAnsi" w:eastAsia="宋体" w:hAnsiTheme="majorHAnsi" w:cstheme="majorHAnsi" w:hint="eastAsia"/>
          <w:strike/>
          <w:sz w:val="26"/>
          <w:szCs w:val="26"/>
          <w:lang w:eastAsia="zh-CN"/>
        </w:rPr>
        <w:t>,</w:t>
      </w:r>
      <w:r w:rsidR="003737BE" w:rsidRPr="000A7631">
        <w:rPr>
          <w:rFonts w:asciiTheme="majorHAnsi" w:eastAsia="宋体" w:hAnsiTheme="majorHAnsi" w:cstheme="majorHAnsi" w:hint="eastAsia"/>
          <w:strike/>
          <w:sz w:val="26"/>
          <w:szCs w:val="26"/>
          <w:lang w:eastAsia="zh-CN"/>
        </w:rPr>
        <w:t>来约束</w:t>
      </w:r>
      <w:r w:rsidR="003737BE" w:rsidRPr="000A7631">
        <w:rPr>
          <w:rFonts w:asciiTheme="majorHAnsi" w:eastAsia="宋体" w:hAnsiTheme="majorHAnsi" w:cstheme="majorHAnsi" w:hint="eastAsia"/>
          <w:strike/>
          <w:sz w:val="26"/>
          <w:szCs w:val="26"/>
          <w:lang w:eastAsia="zh-CN"/>
        </w:rPr>
        <w:t>Cap</w:t>
      </w:r>
    </w:p>
    <w:p w14:paraId="0CD6C004" w14:textId="1D5167E9" w:rsidR="004229B5" w:rsidRDefault="004229B5" w:rsidP="00C46451">
      <w:pPr>
        <w:rPr>
          <w:rFonts w:asciiTheme="majorHAnsi" w:eastAsia="宋体" w:hAnsiTheme="majorHAnsi" w:cstheme="majorHAnsi"/>
          <w:b/>
          <w:bCs/>
          <w:sz w:val="26"/>
          <w:szCs w:val="26"/>
          <w:lang w:eastAsia="zh-CN"/>
        </w:rPr>
      </w:pPr>
      <w:r w:rsidRPr="004229B5">
        <w:rPr>
          <w:rFonts w:asciiTheme="majorHAnsi" w:eastAsia="宋体" w:hAnsiTheme="majorHAnsi" w:cstheme="majorHAnsi"/>
          <w:b/>
          <w:bCs/>
          <w:sz w:val="26"/>
          <w:szCs w:val="26"/>
          <w:highlight w:val="yellow"/>
          <w:lang w:eastAsia="zh-CN"/>
        </w:rPr>
        <w:t xml:space="preserve">Cargo </w:t>
      </w:r>
      <w:r w:rsidRPr="004229B5">
        <w:rPr>
          <w:rFonts w:asciiTheme="majorHAnsi" w:eastAsia="宋体" w:hAnsiTheme="majorHAnsi" w:cstheme="majorHAnsi"/>
          <w:b/>
          <w:bCs/>
          <w:sz w:val="26"/>
          <w:szCs w:val="26"/>
          <w:highlight w:val="yellow"/>
          <w:lang w:eastAsia="zh-CN"/>
        </w:rPr>
        <w:t>M</w:t>
      </w:r>
      <w:r w:rsidRPr="004229B5">
        <w:rPr>
          <w:rFonts w:asciiTheme="majorHAnsi" w:eastAsia="宋体" w:hAnsiTheme="majorHAnsi" w:cstheme="majorHAnsi" w:hint="eastAsia"/>
          <w:b/>
          <w:bCs/>
          <w:sz w:val="26"/>
          <w:szCs w:val="26"/>
          <w:highlight w:val="yellow"/>
          <w:lang w:eastAsia="zh-CN"/>
        </w:rPr>
        <w:t>ax</w:t>
      </w:r>
      <w:r w:rsidRPr="004229B5">
        <w:rPr>
          <w:rFonts w:asciiTheme="majorHAnsi" w:eastAsia="宋体" w:hAnsiTheme="majorHAnsi" w:cstheme="majorHAnsi"/>
          <w:b/>
          <w:bCs/>
          <w:sz w:val="26"/>
          <w:szCs w:val="26"/>
          <w:highlight w:val="yellow"/>
          <w:lang w:eastAsia="zh-CN"/>
        </w:rPr>
        <w:t xml:space="preserve"> Volume</w:t>
      </w:r>
      <w:r w:rsidRPr="004229B5">
        <w:rPr>
          <w:rFonts w:asciiTheme="majorHAnsi" w:eastAsia="宋体" w:hAnsiTheme="majorHAnsi" w:cstheme="majorHAnsi"/>
          <w:b/>
          <w:bCs/>
          <w:sz w:val="26"/>
          <w:szCs w:val="26"/>
          <w:highlight w:val="yellow"/>
          <w:lang w:eastAsia="zh-CN"/>
        </w:rPr>
        <w:t xml:space="preserve"> Constraint: (</w:t>
      </w:r>
      <w:proofErr w:type="gramStart"/>
      <w:r w:rsidRPr="004229B5">
        <w:rPr>
          <w:rFonts w:asciiTheme="majorHAnsi" w:eastAsia="宋体" w:hAnsiTheme="majorHAnsi" w:cstheme="majorHAnsi" w:hint="eastAsia"/>
          <w:b/>
          <w:bCs/>
          <w:sz w:val="26"/>
          <w:szCs w:val="26"/>
          <w:highlight w:val="yellow"/>
          <w:lang w:eastAsia="zh-CN"/>
        </w:rPr>
        <w:t>每种载具不同</w:t>
      </w:r>
      <w:proofErr w:type="gramEnd"/>
      <w:r w:rsidRPr="004229B5">
        <w:rPr>
          <w:rFonts w:asciiTheme="majorHAnsi" w:eastAsia="宋体" w:hAnsiTheme="majorHAnsi" w:cstheme="majorHAnsi"/>
          <w:b/>
          <w:bCs/>
          <w:sz w:val="26"/>
          <w:szCs w:val="26"/>
          <w:highlight w:val="yellow"/>
          <w:lang w:eastAsia="zh-CN"/>
        </w:rPr>
        <w:t>)</w:t>
      </w:r>
    </w:p>
    <w:p w14:paraId="47C3E27B" w14:textId="5BC9B640" w:rsidR="004229B5" w:rsidRDefault="004229B5" w:rsidP="00C46451">
      <w:pPr>
        <w:rPr>
          <w:rFonts w:asciiTheme="majorHAnsi" w:eastAsia="宋体" w:hAnsiTheme="majorHAnsi" w:cstheme="majorHAnsi"/>
          <w:b/>
          <w:bCs/>
          <w:sz w:val="26"/>
          <w:szCs w:val="26"/>
          <w:lang w:eastAsia="zh-CN"/>
        </w:rPr>
      </w:pPr>
      <w:r w:rsidRPr="004229B5">
        <w:rPr>
          <w:rFonts w:asciiTheme="majorHAnsi" w:eastAsia="宋体" w:hAnsiTheme="majorHAnsi" w:cstheme="majorHAnsi" w:hint="eastAsia"/>
          <w:b/>
          <w:bCs/>
          <w:sz w:val="26"/>
          <w:szCs w:val="26"/>
          <w:highlight w:val="yellow"/>
          <w:lang w:eastAsia="zh-CN"/>
        </w:rPr>
        <w:t>?</w:t>
      </w:r>
      <w:r w:rsidRPr="004229B5">
        <w:rPr>
          <w:rFonts w:asciiTheme="majorHAnsi" w:eastAsia="宋体" w:hAnsiTheme="majorHAnsi" w:cstheme="majorHAnsi"/>
          <w:b/>
          <w:bCs/>
          <w:sz w:val="26"/>
          <w:szCs w:val="26"/>
          <w:highlight w:val="yellow"/>
          <w:lang w:eastAsia="zh-CN"/>
        </w:rPr>
        <w:t>???</w:t>
      </w:r>
    </w:p>
    <w:p w14:paraId="3B4E1431" w14:textId="259106F0" w:rsidR="007155BB" w:rsidRDefault="00F01A49" w:rsidP="00C46451">
      <w:pPr>
        <w:rPr>
          <w:rFonts w:asciiTheme="majorHAnsi" w:eastAsia="宋体" w:hAnsiTheme="majorHAnsi" w:cstheme="majorHAnsi"/>
          <w:b/>
          <w:bCs/>
          <w:sz w:val="26"/>
          <w:szCs w:val="26"/>
          <w:lang w:eastAsia="zh-CN"/>
        </w:rPr>
      </w:pPr>
      <w:r w:rsidRPr="00F01A49">
        <w:rPr>
          <w:rFonts w:asciiTheme="majorHAnsi" w:eastAsia="宋体" w:hAnsiTheme="majorHAnsi" w:cstheme="majorHAnsi"/>
          <w:b/>
          <w:bCs/>
          <w:sz w:val="26"/>
          <w:szCs w:val="26"/>
          <w:lang w:eastAsia="zh-CN"/>
        </w:rPr>
        <w:t>Daily Max Departures for Each Vehicle Type:</w:t>
      </w:r>
    </w:p>
    <w:p w14:paraId="056E1B2B" w14:textId="77777777" w:rsidR="00DA54F5" w:rsidRDefault="00DA54F5" w:rsidP="00DA54F5">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Trucks:</w:t>
      </w:r>
    </w:p>
    <w:p w14:paraId="6DDD255F" w14:textId="4E2C72CA" w:rsidR="00DA54F5" w:rsidRPr="00866F73" w:rsidRDefault="00000000" w:rsidP="00DA54F5">
      <w:pPr>
        <w:rPr>
          <w:rFonts w:asciiTheme="majorHAnsi" w:eastAsia="宋体" w:hAnsiTheme="majorHAnsi" w:cstheme="majorHAnsi"/>
          <w:sz w:val="26"/>
          <w:szCs w:val="26"/>
          <w:lang w:eastAsia="zh-CN"/>
        </w:rPr>
      </w:pPr>
      <m:oMathPara>
        <m:oMath>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e>
            <m:sub>
              <m:r>
                <m:rPr>
                  <m:nor/>
                </m:rPr>
                <w:rPr>
                  <w:rFonts w:ascii="Cambria Math" w:eastAsia="宋体" w:hAnsi="Cambria Math" w:cstheme="majorHAnsi"/>
                  <w:sz w:val="26"/>
                  <w:szCs w:val="26"/>
                  <w:lang w:eastAsia="zh-CN"/>
                </w:rPr>
                <m:t>Truck</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10</m:t>
          </m:r>
          <m:r>
            <m:rPr>
              <m:sty m:val="p"/>
            </m:rPr>
            <w:rPr>
              <w:rFonts w:ascii="Cambria Math" w:eastAsia="宋体" w:hAnsi="Cambria Math" w:cstheme="majorHAnsi"/>
              <w:sz w:val="26"/>
              <w:szCs w:val="26"/>
              <w:lang w:eastAsia="zh-CN"/>
            </w:rPr>
            <m:t xml:space="preserve"> </m:t>
          </m:r>
          <m:d>
            <m:dPr>
              <m:ctrlPr>
                <w:rPr>
                  <w:rFonts w:ascii="Cambria Math" w:eastAsia="宋体" w:hAnsi="Cambria Math" w:cstheme="majorHAnsi"/>
                  <w:i/>
                  <w:sz w:val="26"/>
                  <w:szCs w:val="26"/>
                  <w:lang w:eastAsia="zh-CN"/>
                </w:rPr>
              </m:ctrlPr>
            </m:dPr>
            <m:e>
              <m:r>
                <m:rPr>
                  <m:nor/>
                </m:rPr>
                <w:rPr>
                  <w:rFonts w:ascii="Cambria Math" w:eastAsia="宋体" w:hAnsi="Cambria Math" w:cstheme="majorHAnsi"/>
                  <w:sz w:val="26"/>
                  <w:szCs w:val="26"/>
                  <w:lang w:eastAsia="zh-CN"/>
                </w:rPr>
                <m:t>Daily Max Departures for Trucks</m:t>
              </m:r>
            </m:e>
          </m:d>
        </m:oMath>
      </m:oMathPara>
    </w:p>
    <w:p w14:paraId="794FE6FC" w14:textId="77777777" w:rsidR="00DA54F5" w:rsidRDefault="00DA54F5" w:rsidP="00DA54F5">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Motorcycles:</w:t>
      </w:r>
    </w:p>
    <w:p w14:paraId="201640BF" w14:textId="180B0EFE" w:rsidR="00DA54F5" w:rsidRDefault="00000000" w:rsidP="00DA54F5">
      <w:pPr>
        <w:rPr>
          <w:rFonts w:asciiTheme="majorHAnsi" w:eastAsia="宋体" w:hAnsiTheme="majorHAnsi" w:cstheme="majorHAnsi"/>
          <w:sz w:val="26"/>
          <w:szCs w:val="26"/>
          <w:lang w:eastAsia="zh-CN"/>
        </w:rPr>
      </w:pPr>
      <m:oMathPara>
        <m:oMath>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e>
            <m:sub>
              <m:r>
                <m:rPr>
                  <m:nor/>
                </m:rPr>
                <w:rPr>
                  <w:rFonts w:ascii="Cambria Math" w:eastAsia="宋体" w:hAnsi="Cambria Math" w:cstheme="majorHAnsi"/>
                  <w:sz w:val="26"/>
                  <w:szCs w:val="26"/>
                  <w:lang w:eastAsia="zh-CN"/>
                </w:rPr>
                <m:t>Motorcycle</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30</m:t>
          </m:r>
          <m:r>
            <m:rPr>
              <m:sty m:val="p"/>
            </m:rPr>
            <w:rPr>
              <w:rFonts w:ascii="Cambria Math" w:eastAsia="宋体" w:hAnsi="Cambria Math" w:cstheme="majorHAnsi"/>
              <w:sz w:val="26"/>
              <w:szCs w:val="26"/>
              <w:lang w:eastAsia="zh-CN"/>
            </w:rPr>
            <m:t xml:space="preserve"> </m:t>
          </m:r>
          <m:d>
            <m:dPr>
              <m:ctrlPr>
                <w:rPr>
                  <w:rFonts w:ascii="Cambria Math" w:eastAsia="宋体" w:hAnsi="Cambria Math" w:cstheme="majorHAnsi"/>
                  <w:i/>
                  <w:sz w:val="26"/>
                  <w:szCs w:val="26"/>
                  <w:lang w:eastAsia="zh-CN"/>
                </w:rPr>
              </m:ctrlPr>
            </m:dPr>
            <m:e>
              <m:r>
                <m:rPr>
                  <m:nor/>
                </m:rPr>
                <w:rPr>
                  <w:rFonts w:ascii="Cambria Math" w:eastAsia="宋体" w:hAnsi="Cambria Math" w:cstheme="majorHAnsi"/>
                  <w:sz w:val="26"/>
                  <w:szCs w:val="26"/>
                  <w:lang w:eastAsia="zh-CN"/>
                </w:rPr>
                <m:t>Daily Max Departures for Motorcycles</m:t>
              </m:r>
            </m:e>
          </m:d>
        </m:oMath>
      </m:oMathPara>
    </w:p>
    <w:p w14:paraId="5CDF3B71" w14:textId="77777777" w:rsidR="00DA54F5" w:rsidRDefault="00DA54F5" w:rsidP="00DA54F5">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Bicycles:</w:t>
      </w:r>
    </w:p>
    <w:p w14:paraId="1A0251E4" w14:textId="1B8B041B" w:rsidR="00DA54F5" w:rsidRDefault="00000000" w:rsidP="00C46451">
      <w:pPr>
        <w:rPr>
          <w:rFonts w:asciiTheme="majorHAnsi" w:eastAsia="宋体" w:hAnsiTheme="majorHAnsi" w:cstheme="majorHAnsi"/>
          <w:sz w:val="26"/>
          <w:szCs w:val="26"/>
          <w:lang w:eastAsia="zh-CN"/>
        </w:rPr>
      </w:pPr>
      <m:oMathPara>
        <m:oMath>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e>
            <m:sub>
              <m:r>
                <m:rPr>
                  <m:nor/>
                </m:rPr>
                <w:rPr>
                  <w:rFonts w:ascii="Cambria Math" w:eastAsia="宋体" w:hAnsi="Cambria Math" w:cstheme="majorHAnsi"/>
                  <w:sz w:val="26"/>
                  <w:szCs w:val="26"/>
                  <w:lang w:eastAsia="zh-CN"/>
                </w:rPr>
                <m:t>Bicycle</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15</m:t>
          </m:r>
          <m:r>
            <m:rPr>
              <m:sty m:val="p"/>
            </m:rPr>
            <w:rPr>
              <w:rFonts w:ascii="Cambria Math" w:eastAsia="宋体" w:hAnsi="Cambria Math" w:cstheme="majorHAnsi"/>
              <w:sz w:val="26"/>
              <w:szCs w:val="26"/>
              <w:lang w:eastAsia="zh-CN"/>
            </w:rPr>
            <m:t xml:space="preserve"> </m:t>
          </m:r>
          <m:d>
            <m:dPr>
              <m:ctrlPr>
                <w:rPr>
                  <w:rFonts w:ascii="Cambria Math" w:eastAsia="宋体" w:hAnsi="Cambria Math" w:cstheme="majorHAnsi"/>
                  <w:i/>
                  <w:sz w:val="26"/>
                  <w:szCs w:val="26"/>
                  <w:lang w:eastAsia="zh-CN"/>
                </w:rPr>
              </m:ctrlPr>
            </m:dPr>
            <m:e>
              <m:r>
                <m:rPr>
                  <m:nor/>
                </m:rPr>
                <w:rPr>
                  <w:rFonts w:ascii="Cambria Math" w:eastAsia="宋体" w:hAnsi="Cambria Math" w:cstheme="majorHAnsi"/>
                  <w:sz w:val="26"/>
                  <w:szCs w:val="26"/>
                  <w:lang w:eastAsia="zh-CN"/>
                </w:rPr>
                <m:t>Daily Max Departures for Bicycles</m:t>
              </m:r>
            </m:e>
          </m:d>
        </m:oMath>
      </m:oMathPara>
    </w:p>
    <w:p w14:paraId="4DDA6E50" w14:textId="108D5BAA" w:rsidR="00866F73" w:rsidRDefault="00866F73" w:rsidP="00C46451">
      <w:pPr>
        <w:rPr>
          <w:rFonts w:asciiTheme="majorHAnsi" w:eastAsia="宋体" w:hAnsiTheme="majorHAnsi" w:cstheme="majorHAnsi"/>
          <w:b/>
          <w:bCs/>
          <w:sz w:val="26"/>
          <w:szCs w:val="26"/>
          <w:lang w:eastAsia="zh-CN"/>
        </w:rPr>
      </w:pPr>
      <w:r w:rsidRPr="00866F73">
        <w:rPr>
          <w:rFonts w:asciiTheme="majorHAnsi" w:eastAsia="宋体" w:hAnsiTheme="majorHAnsi" w:cstheme="majorHAnsi"/>
          <w:b/>
          <w:bCs/>
          <w:sz w:val="26"/>
          <w:szCs w:val="26"/>
          <w:lang w:eastAsia="zh-CN"/>
        </w:rPr>
        <w:t>Vehicle Purchase Constraints:</w:t>
      </w:r>
    </w:p>
    <w:p w14:paraId="180F532B" w14:textId="2C11FC55" w:rsidR="00866F73" w:rsidRPr="00866F73" w:rsidRDefault="00866F73" w:rsidP="00C46451">
      <w:pPr>
        <w:rPr>
          <w:rFonts w:asciiTheme="majorHAnsi" w:eastAsia="宋体" w:hAnsiTheme="majorHAnsi" w:cstheme="majorHAnsi"/>
          <w:sz w:val="26"/>
          <w:szCs w:val="26"/>
          <w:lang w:eastAsia="zh-CN"/>
        </w:rPr>
      </w:pPr>
      <w:bookmarkStart w:id="3" w:name="_Hlk150893783"/>
      <w:r w:rsidRPr="00866F73">
        <w:rPr>
          <w:rFonts w:asciiTheme="majorHAnsi" w:eastAsia="宋体" w:hAnsiTheme="majorHAnsi" w:cstheme="majorHAnsi"/>
          <w:sz w:val="26"/>
          <w:szCs w:val="26"/>
          <w:lang w:eastAsia="zh-CN"/>
        </w:rPr>
        <w:t>Trucks:</w:t>
      </w:r>
    </w:p>
    <w:p w14:paraId="2569D870" w14:textId="08D038F1" w:rsidR="00866F73" w:rsidRPr="00866F73" w:rsidRDefault="00866F73" w:rsidP="00C46451">
      <w:pPr>
        <w:rPr>
          <w:rFonts w:asciiTheme="majorHAnsi" w:eastAsia="宋体" w:hAnsiTheme="majorHAnsi" w:cstheme="majorHAnsi"/>
          <w:sz w:val="26"/>
          <w:szCs w:val="26"/>
          <w:lang w:eastAsia="zh-CN"/>
        </w:rPr>
      </w:pPr>
      <m:oMathPara>
        <m:oMath>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1</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10</m:t>
          </m:r>
        </m:oMath>
      </m:oMathPara>
    </w:p>
    <w:p w14:paraId="6C3D6D39" w14:textId="0A524C1A" w:rsidR="00866F73" w:rsidRDefault="00866F73" w:rsidP="00C46451">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Motorcycles:</w:t>
      </w:r>
    </w:p>
    <w:p w14:paraId="79FC56D2" w14:textId="66B7C9CE" w:rsidR="00866F73" w:rsidRPr="00866F73" w:rsidRDefault="00866F73" w:rsidP="00866F73">
      <w:pPr>
        <w:jc w:val="center"/>
        <w:rPr>
          <w:rFonts w:asciiTheme="majorHAnsi" w:eastAsia="宋体" w:hAnsiTheme="majorHAnsi" w:cstheme="majorHAnsi"/>
          <w:sz w:val="26"/>
          <w:szCs w:val="26"/>
          <w:lang w:eastAsia="zh-CN"/>
        </w:rPr>
      </w:pPr>
      <m:oMathPara>
        <m:oMath>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2</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20</m:t>
          </m:r>
        </m:oMath>
      </m:oMathPara>
    </w:p>
    <w:p w14:paraId="2A31A5CD" w14:textId="04A66285" w:rsidR="00866F73" w:rsidRDefault="00866F73" w:rsidP="00866F73">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Bicycles:</w:t>
      </w:r>
    </w:p>
    <w:p w14:paraId="19117951" w14:textId="6226C04E" w:rsidR="00E01CFC" w:rsidRPr="00CF4EF6" w:rsidRDefault="00866F73" w:rsidP="007155BB">
      <w:pPr>
        <w:jc w:val="center"/>
        <w:rPr>
          <w:rFonts w:asciiTheme="majorHAnsi" w:eastAsia="宋体" w:hAnsiTheme="majorHAnsi" w:cstheme="majorHAnsi"/>
          <w:sz w:val="26"/>
          <w:szCs w:val="26"/>
          <w:lang w:eastAsia="zh-CN"/>
        </w:rPr>
      </w:pPr>
      <m:oMathPara>
        <m:oMath>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3</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40</m:t>
          </m:r>
        </m:oMath>
      </m:oMathPara>
      <w:bookmarkEnd w:id="3"/>
    </w:p>
    <w:p w14:paraId="538760D6" w14:textId="58AE2064" w:rsidR="00CF4EF6" w:rsidRDefault="00CF4EF6" w:rsidP="00CF4EF6">
      <w:pPr>
        <w:rPr>
          <w:rFonts w:asciiTheme="majorHAnsi" w:eastAsia="宋体" w:hAnsiTheme="majorHAnsi" w:cstheme="majorHAnsi"/>
          <w:sz w:val="26"/>
          <w:szCs w:val="26"/>
          <w:lang w:eastAsia="zh-CN"/>
        </w:rPr>
      </w:pPr>
    </w:p>
    <w:p w14:paraId="2294C5DD" w14:textId="77777777" w:rsidR="000A7631" w:rsidRDefault="000A7631" w:rsidP="00CF4EF6">
      <w:pPr>
        <w:rPr>
          <w:rFonts w:asciiTheme="majorHAnsi" w:eastAsia="宋体" w:hAnsiTheme="majorHAnsi" w:cstheme="majorHAnsi"/>
          <w:sz w:val="26"/>
          <w:szCs w:val="26"/>
          <w:lang w:eastAsia="zh-CN"/>
        </w:rPr>
      </w:pPr>
    </w:p>
    <w:p w14:paraId="404836AD" w14:textId="77777777" w:rsidR="000A7631" w:rsidRDefault="000A7631" w:rsidP="00CF4EF6">
      <w:pPr>
        <w:rPr>
          <w:rFonts w:asciiTheme="majorHAnsi" w:eastAsia="宋体" w:hAnsiTheme="majorHAnsi" w:cstheme="majorHAnsi"/>
          <w:sz w:val="26"/>
          <w:szCs w:val="26"/>
          <w:lang w:eastAsia="zh-CN"/>
        </w:rPr>
      </w:pPr>
    </w:p>
    <w:p w14:paraId="4949071B" w14:textId="77777777" w:rsidR="000A7631" w:rsidRDefault="000A7631" w:rsidP="00CF4EF6">
      <w:pPr>
        <w:rPr>
          <w:rFonts w:asciiTheme="majorHAnsi" w:eastAsia="宋体" w:hAnsiTheme="majorHAnsi" w:cstheme="majorHAnsi"/>
          <w:sz w:val="26"/>
          <w:szCs w:val="26"/>
          <w:lang w:eastAsia="zh-CN"/>
        </w:rPr>
      </w:pPr>
    </w:p>
    <w:p w14:paraId="1EB18E86" w14:textId="77777777" w:rsidR="000A7631" w:rsidRDefault="000A7631" w:rsidP="00CF4EF6">
      <w:pPr>
        <w:rPr>
          <w:rFonts w:asciiTheme="majorHAnsi" w:eastAsia="宋体" w:hAnsiTheme="majorHAnsi" w:cstheme="majorHAnsi"/>
          <w:sz w:val="26"/>
          <w:szCs w:val="26"/>
          <w:lang w:eastAsia="zh-CN"/>
        </w:rPr>
      </w:pPr>
    </w:p>
    <w:p w14:paraId="7742BB2C" w14:textId="77777777" w:rsidR="000A7631" w:rsidRDefault="000A7631" w:rsidP="00CF4EF6">
      <w:pPr>
        <w:rPr>
          <w:rFonts w:asciiTheme="majorHAnsi" w:eastAsia="宋体" w:hAnsiTheme="majorHAnsi" w:cstheme="majorHAnsi"/>
          <w:sz w:val="26"/>
          <w:szCs w:val="26"/>
          <w:lang w:eastAsia="zh-CN"/>
        </w:rPr>
      </w:pPr>
    </w:p>
    <w:p w14:paraId="438CCCC2" w14:textId="77777777" w:rsidR="000A7631" w:rsidRDefault="000A7631" w:rsidP="00CF4EF6">
      <w:pPr>
        <w:rPr>
          <w:rFonts w:asciiTheme="majorHAnsi" w:eastAsia="宋体" w:hAnsiTheme="majorHAnsi" w:cstheme="majorHAnsi"/>
          <w:sz w:val="26"/>
          <w:szCs w:val="26"/>
          <w:lang w:eastAsia="zh-CN"/>
        </w:rPr>
      </w:pPr>
    </w:p>
    <w:p w14:paraId="444F1E39" w14:textId="77777777" w:rsidR="000A7631" w:rsidRDefault="000A7631" w:rsidP="00CF4EF6">
      <w:pPr>
        <w:rPr>
          <w:rFonts w:asciiTheme="majorHAnsi" w:eastAsia="宋体" w:hAnsiTheme="majorHAnsi" w:cstheme="majorHAnsi"/>
          <w:sz w:val="26"/>
          <w:szCs w:val="26"/>
          <w:lang w:eastAsia="zh-CN"/>
        </w:rPr>
      </w:pPr>
    </w:p>
    <w:p w14:paraId="0ACA5CA2" w14:textId="77777777" w:rsidR="000A7631" w:rsidRDefault="000A7631" w:rsidP="00CF4EF6">
      <w:pPr>
        <w:rPr>
          <w:rFonts w:asciiTheme="majorHAnsi" w:eastAsia="宋体" w:hAnsiTheme="majorHAnsi" w:cstheme="majorHAnsi"/>
          <w:sz w:val="26"/>
          <w:szCs w:val="26"/>
          <w:lang w:eastAsia="zh-CN"/>
        </w:rPr>
      </w:pPr>
    </w:p>
    <w:p w14:paraId="75B4EA3B" w14:textId="77777777" w:rsidR="000A7631" w:rsidRDefault="000A7631" w:rsidP="00CF4EF6">
      <w:pPr>
        <w:rPr>
          <w:rFonts w:asciiTheme="majorHAnsi" w:eastAsia="宋体" w:hAnsiTheme="majorHAnsi" w:cstheme="majorHAnsi"/>
          <w:sz w:val="26"/>
          <w:szCs w:val="26"/>
          <w:lang w:eastAsia="zh-CN"/>
        </w:rPr>
      </w:pPr>
    </w:p>
    <w:p w14:paraId="3FB84BD0" w14:textId="77777777" w:rsidR="000A7631" w:rsidRDefault="000A7631" w:rsidP="00CF4EF6">
      <w:pPr>
        <w:rPr>
          <w:rFonts w:asciiTheme="majorHAnsi" w:eastAsia="宋体" w:hAnsiTheme="majorHAnsi" w:cstheme="majorHAnsi"/>
          <w:sz w:val="26"/>
          <w:szCs w:val="26"/>
          <w:lang w:eastAsia="zh-CN"/>
        </w:rPr>
      </w:pPr>
    </w:p>
    <w:p w14:paraId="0E1DDE46" w14:textId="77777777" w:rsidR="000A7631" w:rsidRDefault="000A7631" w:rsidP="00CF4EF6">
      <w:pPr>
        <w:rPr>
          <w:rFonts w:asciiTheme="majorHAnsi" w:eastAsia="宋体" w:hAnsiTheme="majorHAnsi" w:cstheme="majorHAnsi"/>
          <w:sz w:val="26"/>
          <w:szCs w:val="26"/>
          <w:lang w:eastAsia="zh-CN"/>
        </w:rPr>
      </w:pPr>
    </w:p>
    <w:p w14:paraId="2B9ECB38" w14:textId="77777777" w:rsidR="000A7631" w:rsidRDefault="000A7631" w:rsidP="00CF4EF6">
      <w:pPr>
        <w:rPr>
          <w:rFonts w:asciiTheme="majorHAnsi" w:eastAsia="宋体" w:hAnsiTheme="majorHAnsi" w:cstheme="majorHAnsi"/>
          <w:sz w:val="26"/>
          <w:szCs w:val="26"/>
          <w:lang w:eastAsia="zh-CN"/>
        </w:rPr>
      </w:pPr>
    </w:p>
    <w:p w14:paraId="04A95E02" w14:textId="77777777" w:rsidR="000A7631" w:rsidRDefault="000A7631" w:rsidP="00CF4EF6">
      <w:pPr>
        <w:rPr>
          <w:rFonts w:asciiTheme="majorHAnsi" w:eastAsia="宋体" w:hAnsiTheme="majorHAnsi" w:cstheme="majorHAnsi"/>
          <w:sz w:val="26"/>
          <w:szCs w:val="26"/>
          <w:lang w:eastAsia="zh-CN"/>
        </w:rPr>
      </w:pPr>
    </w:p>
    <w:p w14:paraId="308D9D51" w14:textId="77777777" w:rsidR="000A7631" w:rsidRDefault="000A7631" w:rsidP="00CF4EF6">
      <w:pPr>
        <w:rPr>
          <w:rFonts w:asciiTheme="majorHAnsi" w:eastAsia="宋体" w:hAnsiTheme="majorHAnsi" w:cstheme="majorHAnsi"/>
          <w:sz w:val="26"/>
          <w:szCs w:val="26"/>
          <w:lang w:eastAsia="zh-CN"/>
        </w:rPr>
      </w:pPr>
    </w:p>
    <w:p w14:paraId="75540D15" w14:textId="77777777" w:rsidR="000A7631" w:rsidRDefault="000A7631" w:rsidP="00CF4EF6">
      <w:pPr>
        <w:rPr>
          <w:rFonts w:asciiTheme="majorHAnsi" w:eastAsia="宋体" w:hAnsiTheme="majorHAnsi" w:cstheme="majorHAnsi"/>
          <w:sz w:val="26"/>
          <w:szCs w:val="26"/>
          <w:lang w:eastAsia="zh-CN"/>
        </w:rPr>
      </w:pPr>
    </w:p>
    <w:p w14:paraId="7E4644C3" w14:textId="77777777" w:rsidR="000A7631" w:rsidRDefault="000A7631" w:rsidP="000A7631">
      <w:pPr>
        <w:rPr>
          <w:rFonts w:asciiTheme="majorHAnsi" w:eastAsia="宋体" w:hAnsiTheme="majorHAnsi" w:cstheme="majorHAnsi"/>
          <w:sz w:val="26"/>
          <w:szCs w:val="26"/>
          <w:lang w:eastAsia="zh-CN"/>
        </w:rPr>
      </w:pPr>
      <w:r>
        <w:rPr>
          <w:rFonts w:asciiTheme="majorHAnsi" w:eastAsia="宋体" w:hAnsiTheme="majorHAnsi" w:cstheme="majorHAnsi" w:hint="eastAsia"/>
          <w:sz w:val="26"/>
          <w:szCs w:val="26"/>
          <w:lang w:eastAsia="zh-CN"/>
        </w:rPr>
        <w:t>D</w:t>
      </w:r>
      <w:r>
        <w:rPr>
          <w:rFonts w:asciiTheme="majorHAnsi" w:eastAsia="宋体" w:hAnsiTheme="majorHAnsi" w:cstheme="majorHAnsi"/>
          <w:sz w:val="26"/>
          <w:szCs w:val="26"/>
          <w:lang w:eastAsia="zh-CN"/>
        </w:rPr>
        <w:t xml:space="preserve">istance </w:t>
      </w:r>
      <w:proofErr w:type="spellStart"/>
      <w:r>
        <w:rPr>
          <w:rFonts w:asciiTheme="majorHAnsi" w:eastAsia="宋体" w:hAnsiTheme="majorHAnsi" w:cstheme="majorHAnsi" w:hint="eastAsia"/>
          <w:sz w:val="26"/>
          <w:szCs w:val="26"/>
          <w:lang w:eastAsia="zh-CN"/>
        </w:rPr>
        <w:t>ij</w:t>
      </w:r>
      <w:proofErr w:type="spellEnd"/>
      <w:r>
        <w:rPr>
          <w:rFonts w:asciiTheme="majorHAnsi" w:eastAsia="宋体" w:hAnsiTheme="majorHAnsi" w:cstheme="majorHAnsi"/>
          <w:sz w:val="26"/>
          <w:szCs w:val="26"/>
          <w:lang w:eastAsia="zh-CN"/>
        </w:rPr>
        <w:t xml:space="preserve">: </w:t>
      </w:r>
    </w:p>
    <w:p w14:paraId="68C8D6C9" w14:textId="77777777" w:rsidR="000A7631" w:rsidRPr="00CF4EF6" w:rsidRDefault="000A7631" w:rsidP="000A7631">
      <w:pPr>
        <w:rPr>
          <w:rFonts w:asciiTheme="majorHAnsi" w:eastAsia="宋体" w:hAnsiTheme="majorHAnsi" w:cstheme="majorHAnsi"/>
          <w:b/>
          <w:bCs/>
          <w:sz w:val="26"/>
          <w:szCs w:val="26"/>
          <w:lang w:eastAsia="zh-CN"/>
        </w:rPr>
      </w:pPr>
      <w:r w:rsidRPr="00CF4EF6">
        <w:rPr>
          <w:rFonts w:asciiTheme="majorHAnsi" w:eastAsia="宋体" w:hAnsiTheme="majorHAnsi" w:cstheme="majorHAnsi"/>
          <w:b/>
          <w:bCs/>
          <w:sz w:val="26"/>
          <w:szCs w:val="26"/>
          <w:lang w:eastAsia="zh-CN"/>
        </w:rPr>
        <w:t>D</w:t>
      </w:r>
      <w:r w:rsidRPr="00CF4EF6">
        <w:rPr>
          <w:rFonts w:asciiTheme="majorHAnsi" w:eastAsia="宋体" w:hAnsiTheme="majorHAnsi" w:cstheme="majorHAnsi" w:hint="eastAsia"/>
          <w:b/>
          <w:bCs/>
          <w:sz w:val="26"/>
          <w:szCs w:val="26"/>
          <w:lang w:eastAsia="zh-CN"/>
        </w:rPr>
        <w:t>is</w:t>
      </w:r>
      <w:r w:rsidRPr="00CF4EF6">
        <w:rPr>
          <w:rFonts w:asciiTheme="majorHAnsi" w:eastAsia="宋体" w:hAnsiTheme="majorHAnsi" w:cstheme="majorHAnsi"/>
          <w:b/>
          <w:bCs/>
          <w:sz w:val="26"/>
          <w:szCs w:val="26"/>
          <w:lang w:eastAsia="zh-CN"/>
        </w:rPr>
        <w:t xml:space="preserve">tance </w:t>
      </w:r>
      <w:r w:rsidRPr="00CF4EF6">
        <w:rPr>
          <w:rFonts w:asciiTheme="majorHAnsi" w:eastAsia="宋体" w:hAnsiTheme="majorHAnsi" w:cstheme="majorHAnsi" w:hint="eastAsia"/>
          <w:b/>
          <w:bCs/>
          <w:sz w:val="26"/>
          <w:szCs w:val="26"/>
          <w:lang w:eastAsia="zh-CN"/>
        </w:rPr>
        <w:t>考虑来回</w:t>
      </w:r>
    </w:p>
    <w:p w14:paraId="7BE4D713" w14:textId="77777777" w:rsidR="000A7631" w:rsidRPr="00CF4EF6" w:rsidRDefault="000A7631" w:rsidP="000A7631">
      <w:pPr>
        <w:rPr>
          <w:rFonts w:asciiTheme="majorHAnsi" w:eastAsia="宋体" w:hAnsiTheme="majorHAnsi" w:cstheme="majorHAnsi"/>
          <w:b/>
          <w:bCs/>
          <w:sz w:val="26"/>
          <w:szCs w:val="26"/>
          <w:lang w:eastAsia="zh-CN"/>
        </w:rPr>
      </w:pPr>
      <w:r w:rsidRPr="00CF4EF6">
        <w:rPr>
          <w:rFonts w:asciiTheme="majorHAnsi" w:eastAsia="宋体" w:hAnsiTheme="majorHAnsi" w:cstheme="majorHAnsi" w:hint="eastAsia"/>
          <w:b/>
          <w:bCs/>
          <w:sz w:val="26"/>
          <w:szCs w:val="26"/>
          <w:lang w:eastAsia="zh-CN"/>
        </w:rPr>
        <w:t>每个产品的重量</w:t>
      </w:r>
      <w:r w:rsidRPr="00CF4EF6">
        <w:rPr>
          <w:rFonts w:asciiTheme="majorHAnsi" w:eastAsia="宋体" w:hAnsiTheme="majorHAnsi" w:cstheme="majorHAnsi" w:hint="eastAsia"/>
          <w:b/>
          <w:bCs/>
          <w:sz w:val="26"/>
          <w:szCs w:val="26"/>
          <w:lang w:eastAsia="zh-CN"/>
        </w:rPr>
        <w:t>/</w:t>
      </w:r>
      <w:r w:rsidRPr="00CF4EF6">
        <w:rPr>
          <w:rFonts w:asciiTheme="majorHAnsi" w:eastAsia="宋体" w:hAnsiTheme="majorHAnsi" w:cstheme="majorHAnsi" w:hint="eastAsia"/>
          <w:b/>
          <w:bCs/>
          <w:sz w:val="26"/>
          <w:szCs w:val="26"/>
          <w:lang w:eastAsia="zh-CN"/>
        </w:rPr>
        <w:t>体积</w:t>
      </w:r>
      <w:r w:rsidRPr="00CF4EF6">
        <w:rPr>
          <w:rFonts w:asciiTheme="majorHAnsi" w:eastAsia="宋体" w:hAnsiTheme="majorHAnsi" w:cstheme="majorHAnsi" w:hint="eastAsia"/>
          <w:b/>
          <w:bCs/>
          <w:sz w:val="26"/>
          <w:szCs w:val="26"/>
          <w:lang w:eastAsia="zh-CN"/>
        </w:rPr>
        <w:t>,</w:t>
      </w:r>
      <w:r w:rsidRPr="00CF4EF6">
        <w:rPr>
          <w:rFonts w:asciiTheme="majorHAnsi" w:eastAsia="宋体" w:hAnsiTheme="majorHAnsi" w:cstheme="majorHAnsi"/>
          <w:b/>
          <w:bCs/>
          <w:sz w:val="26"/>
          <w:szCs w:val="26"/>
          <w:lang w:eastAsia="zh-CN"/>
        </w:rPr>
        <w:t xml:space="preserve"> -&gt; </w:t>
      </w:r>
      <w:r w:rsidRPr="00CF4EF6">
        <w:rPr>
          <w:rFonts w:asciiTheme="majorHAnsi" w:eastAsia="宋体" w:hAnsiTheme="majorHAnsi" w:cstheme="majorHAnsi" w:hint="eastAsia"/>
          <w:b/>
          <w:bCs/>
          <w:sz w:val="26"/>
          <w:szCs w:val="26"/>
          <w:lang w:eastAsia="zh-CN"/>
        </w:rPr>
        <w:t>每种载具能载多少这种产品</w:t>
      </w:r>
    </w:p>
    <w:p w14:paraId="151BEFFD" w14:textId="77777777" w:rsidR="000A7631" w:rsidRDefault="000A7631" w:rsidP="000A7631">
      <w:pPr>
        <w:rPr>
          <w:rFonts w:asciiTheme="majorHAnsi" w:eastAsia="宋体" w:hAnsiTheme="majorHAnsi" w:cstheme="majorHAnsi"/>
          <w:b/>
          <w:bCs/>
          <w:sz w:val="26"/>
          <w:szCs w:val="26"/>
          <w:lang w:eastAsia="zh-CN"/>
        </w:rPr>
      </w:pPr>
      <w:r w:rsidRPr="00CF4EF6">
        <w:rPr>
          <w:rFonts w:asciiTheme="majorHAnsi" w:eastAsia="宋体" w:hAnsiTheme="majorHAnsi" w:cstheme="majorHAnsi" w:hint="eastAsia"/>
          <w:b/>
          <w:bCs/>
          <w:sz w:val="26"/>
          <w:szCs w:val="26"/>
          <w:lang w:eastAsia="zh-CN"/>
        </w:rPr>
        <w:t>维护成本</w:t>
      </w:r>
      <w:r w:rsidRPr="00CF4EF6">
        <w:rPr>
          <w:rFonts w:asciiTheme="majorHAnsi" w:eastAsia="宋体" w:hAnsiTheme="majorHAnsi" w:cstheme="majorHAnsi" w:hint="eastAsia"/>
          <w:b/>
          <w:bCs/>
          <w:sz w:val="26"/>
          <w:szCs w:val="26"/>
          <w:lang w:eastAsia="zh-CN"/>
        </w:rPr>
        <w:t xml:space="preserve"> </w:t>
      </w:r>
      <w:r w:rsidRPr="00CF4EF6">
        <w:rPr>
          <w:rFonts w:asciiTheme="majorHAnsi" w:eastAsia="宋体" w:hAnsiTheme="majorHAnsi" w:cstheme="majorHAnsi"/>
          <w:b/>
          <w:bCs/>
          <w:sz w:val="26"/>
          <w:szCs w:val="26"/>
          <w:lang w:eastAsia="zh-CN"/>
        </w:rPr>
        <w:t xml:space="preserve">-&gt; </w:t>
      </w:r>
      <w:r w:rsidRPr="00CF4EF6">
        <w:rPr>
          <w:rFonts w:asciiTheme="majorHAnsi" w:eastAsia="宋体" w:hAnsiTheme="majorHAnsi" w:cstheme="majorHAnsi" w:hint="eastAsia"/>
          <w:b/>
          <w:bCs/>
          <w:sz w:val="26"/>
          <w:szCs w:val="26"/>
          <w:lang w:eastAsia="zh-CN"/>
        </w:rPr>
        <w:t>细分到月</w:t>
      </w:r>
    </w:p>
    <w:p w14:paraId="6BD26897" w14:textId="77777777" w:rsidR="000A7631" w:rsidRDefault="000A7631" w:rsidP="000A7631">
      <w:pPr>
        <w:rPr>
          <w:rFonts w:asciiTheme="majorHAnsi" w:eastAsia="宋体" w:hAnsiTheme="majorHAnsi" w:cstheme="majorHAnsi"/>
          <w:b/>
          <w:bCs/>
          <w:sz w:val="26"/>
          <w:szCs w:val="26"/>
          <w:lang w:eastAsia="zh-CN"/>
        </w:rPr>
      </w:pPr>
      <w:r>
        <w:rPr>
          <w:rFonts w:asciiTheme="majorHAnsi" w:eastAsia="宋体" w:hAnsiTheme="majorHAnsi" w:cstheme="majorHAnsi"/>
          <w:b/>
          <w:bCs/>
          <w:sz w:val="26"/>
          <w:szCs w:val="26"/>
          <w:lang w:eastAsia="zh-CN"/>
        </w:rPr>
        <w:t xml:space="preserve">? </w:t>
      </w:r>
      <w:r>
        <w:rPr>
          <w:rFonts w:asciiTheme="majorHAnsi" w:eastAsia="宋体" w:hAnsiTheme="majorHAnsi" w:cstheme="majorHAnsi" w:hint="eastAsia"/>
          <w:b/>
          <w:bCs/>
          <w:sz w:val="26"/>
          <w:szCs w:val="26"/>
          <w:lang w:eastAsia="zh-CN"/>
        </w:rPr>
        <w:t>&lt;</w:t>
      </w:r>
      <w:r>
        <w:rPr>
          <w:rFonts w:asciiTheme="majorHAnsi" w:eastAsia="宋体" w:hAnsiTheme="majorHAnsi" w:cstheme="majorHAnsi"/>
          <w:b/>
          <w:bCs/>
          <w:sz w:val="26"/>
          <w:szCs w:val="26"/>
          <w:lang w:eastAsia="zh-CN"/>
        </w:rPr>
        <w:t>=</w:t>
      </w:r>
      <w:r>
        <w:rPr>
          <w:rFonts w:asciiTheme="majorHAnsi" w:eastAsia="宋体" w:hAnsiTheme="majorHAnsi" w:cstheme="majorHAnsi" w:hint="eastAsia"/>
          <w:b/>
          <w:bCs/>
          <w:sz w:val="26"/>
          <w:szCs w:val="26"/>
          <w:lang w:eastAsia="zh-CN"/>
        </w:rPr>
        <w:t>每种载具最大运货体积</w:t>
      </w:r>
    </w:p>
    <w:p w14:paraId="02036517" w14:textId="77777777" w:rsidR="000A7631" w:rsidRDefault="000A7631" w:rsidP="000A7631">
      <w:pPr>
        <w:rPr>
          <w:rFonts w:asciiTheme="majorHAnsi" w:eastAsia="宋体" w:hAnsiTheme="majorHAnsi" w:cstheme="majorHAnsi"/>
          <w:b/>
          <w:bCs/>
          <w:sz w:val="26"/>
          <w:szCs w:val="26"/>
          <w:lang w:eastAsia="zh-CN"/>
        </w:rPr>
      </w:pPr>
      <w:r>
        <w:rPr>
          <w:rFonts w:asciiTheme="majorHAnsi" w:eastAsia="宋体" w:hAnsiTheme="majorHAnsi" w:cstheme="majorHAnsi"/>
          <w:b/>
          <w:bCs/>
          <w:sz w:val="26"/>
          <w:szCs w:val="26"/>
          <w:lang w:eastAsia="zh-CN"/>
        </w:rPr>
        <w:t xml:space="preserve">? </w:t>
      </w:r>
      <w:r>
        <w:rPr>
          <w:rFonts w:asciiTheme="majorHAnsi" w:eastAsia="宋体" w:hAnsiTheme="majorHAnsi" w:cstheme="majorHAnsi" w:hint="eastAsia"/>
          <w:b/>
          <w:bCs/>
          <w:sz w:val="26"/>
          <w:szCs w:val="26"/>
          <w:lang w:eastAsia="zh-CN"/>
        </w:rPr>
        <w:t>&lt;</w:t>
      </w:r>
      <w:r>
        <w:rPr>
          <w:rFonts w:asciiTheme="majorHAnsi" w:eastAsia="宋体" w:hAnsiTheme="majorHAnsi" w:cstheme="majorHAnsi"/>
          <w:b/>
          <w:bCs/>
          <w:sz w:val="26"/>
          <w:szCs w:val="26"/>
          <w:lang w:eastAsia="zh-CN"/>
        </w:rPr>
        <w:t>=</w:t>
      </w:r>
      <w:r>
        <w:rPr>
          <w:rFonts w:asciiTheme="majorHAnsi" w:eastAsia="宋体" w:hAnsiTheme="majorHAnsi" w:cstheme="majorHAnsi" w:hint="eastAsia"/>
          <w:b/>
          <w:bCs/>
          <w:sz w:val="26"/>
          <w:szCs w:val="26"/>
          <w:lang w:eastAsia="zh-CN"/>
        </w:rPr>
        <w:t>每种载具最大运货重量</w:t>
      </w:r>
    </w:p>
    <w:p w14:paraId="5749DCF9" w14:textId="77777777" w:rsidR="000A7631" w:rsidRDefault="000A7631" w:rsidP="000A7631">
      <w:pPr>
        <w:rPr>
          <w:rFonts w:asciiTheme="majorHAnsi" w:eastAsia="宋体" w:hAnsiTheme="majorHAnsi" w:cstheme="majorHAnsi"/>
          <w:b/>
          <w:bCs/>
          <w:sz w:val="26"/>
          <w:szCs w:val="26"/>
          <w:lang w:eastAsia="zh-CN"/>
        </w:rPr>
      </w:pPr>
      <w:r>
        <w:rPr>
          <w:rFonts w:asciiTheme="majorHAnsi" w:eastAsia="宋体" w:hAnsiTheme="majorHAnsi" w:cstheme="majorHAnsi"/>
          <w:b/>
          <w:bCs/>
          <w:sz w:val="26"/>
          <w:szCs w:val="26"/>
          <w:lang w:eastAsia="zh-CN"/>
        </w:rPr>
        <w:t xml:space="preserve">Table 3 X 2 </w:t>
      </w:r>
      <w:r>
        <w:rPr>
          <w:rFonts w:asciiTheme="majorHAnsi" w:eastAsia="宋体" w:hAnsiTheme="majorHAnsi" w:cstheme="majorHAnsi" w:hint="eastAsia"/>
          <w:b/>
          <w:bCs/>
          <w:sz w:val="26"/>
          <w:szCs w:val="26"/>
          <w:lang w:eastAsia="zh-CN"/>
        </w:rPr>
        <w:t>载具的</w:t>
      </w:r>
      <w:r w:rsidRPr="009E5083">
        <w:rPr>
          <w:rFonts w:asciiTheme="majorHAnsi" w:eastAsia="宋体" w:hAnsiTheme="majorHAnsi" w:cstheme="majorHAnsi" w:hint="eastAsia"/>
          <w:b/>
          <w:bCs/>
          <w:sz w:val="26"/>
          <w:szCs w:val="26"/>
          <w:lang w:eastAsia="zh-CN"/>
        </w:rPr>
        <w:t>最大运货体积</w:t>
      </w:r>
      <w:r>
        <w:rPr>
          <w:rFonts w:asciiTheme="majorHAnsi" w:eastAsia="宋体" w:hAnsiTheme="majorHAnsi" w:cstheme="majorHAnsi" w:hint="eastAsia"/>
          <w:b/>
          <w:bCs/>
          <w:sz w:val="26"/>
          <w:szCs w:val="26"/>
          <w:lang w:eastAsia="zh-CN"/>
        </w:rPr>
        <w:t>,</w:t>
      </w:r>
      <w:r>
        <w:rPr>
          <w:rFonts w:asciiTheme="majorHAnsi" w:eastAsia="宋体" w:hAnsiTheme="majorHAnsi" w:cstheme="majorHAnsi"/>
          <w:b/>
          <w:bCs/>
          <w:sz w:val="26"/>
          <w:szCs w:val="26"/>
          <w:lang w:eastAsia="zh-CN"/>
        </w:rPr>
        <w:t xml:space="preserve"> </w:t>
      </w:r>
      <w:r w:rsidRPr="009E5083">
        <w:rPr>
          <w:rFonts w:asciiTheme="majorHAnsi" w:eastAsia="宋体" w:hAnsiTheme="majorHAnsi" w:cstheme="majorHAnsi" w:hint="eastAsia"/>
          <w:b/>
          <w:bCs/>
          <w:sz w:val="26"/>
          <w:szCs w:val="26"/>
          <w:lang w:eastAsia="zh-CN"/>
        </w:rPr>
        <w:t>最大运货重量</w:t>
      </w:r>
    </w:p>
    <w:p w14:paraId="47AF3073" w14:textId="77777777" w:rsidR="000A7631" w:rsidRPr="00CF4EF6" w:rsidRDefault="000A7631" w:rsidP="000A7631">
      <w:pPr>
        <w:rPr>
          <w:rFonts w:asciiTheme="majorHAnsi" w:eastAsia="宋体" w:hAnsiTheme="majorHAnsi" w:cstheme="majorHAnsi"/>
          <w:b/>
          <w:bCs/>
          <w:sz w:val="26"/>
          <w:szCs w:val="26"/>
          <w:lang w:eastAsia="zh-CN"/>
        </w:rPr>
      </w:pPr>
    </w:p>
    <w:p w14:paraId="26E27D27" w14:textId="77777777" w:rsidR="000A7631" w:rsidRPr="00CF4EF6" w:rsidRDefault="000A7631" w:rsidP="000A7631">
      <w:pPr>
        <w:rPr>
          <w:rFonts w:asciiTheme="majorHAnsi" w:eastAsia="宋体" w:hAnsiTheme="majorHAnsi" w:cstheme="majorHAnsi"/>
          <w:b/>
          <w:bCs/>
          <w:sz w:val="26"/>
          <w:szCs w:val="26"/>
          <w:lang w:eastAsia="zh-CN"/>
        </w:rPr>
      </w:pPr>
      <w:r w:rsidRPr="00CF4EF6">
        <w:rPr>
          <w:rFonts w:asciiTheme="majorHAnsi" w:eastAsia="宋体" w:hAnsiTheme="majorHAnsi" w:cstheme="majorHAnsi" w:hint="eastAsia"/>
          <w:b/>
          <w:bCs/>
          <w:sz w:val="26"/>
          <w:szCs w:val="26"/>
          <w:lang w:eastAsia="zh-CN"/>
        </w:rPr>
        <w:t>雇佣</w:t>
      </w:r>
      <w:r w:rsidRPr="00CF4EF6">
        <w:rPr>
          <w:rFonts w:asciiTheme="majorHAnsi" w:eastAsia="宋体" w:hAnsiTheme="majorHAnsi" w:cstheme="majorHAnsi"/>
          <w:b/>
          <w:bCs/>
          <w:sz w:val="26"/>
          <w:szCs w:val="26"/>
          <w:lang w:eastAsia="zh-CN"/>
        </w:rPr>
        <w:t>driver</w:t>
      </w:r>
      <w:r w:rsidRPr="00CF4EF6">
        <w:rPr>
          <w:rFonts w:asciiTheme="majorHAnsi" w:eastAsia="宋体" w:hAnsiTheme="majorHAnsi" w:cstheme="majorHAnsi" w:hint="eastAsia"/>
          <w:b/>
          <w:bCs/>
          <w:sz w:val="26"/>
          <w:szCs w:val="26"/>
          <w:lang w:eastAsia="zh-CN"/>
        </w:rPr>
        <w:t>成本</w:t>
      </w:r>
      <w:r w:rsidRPr="00CF4EF6">
        <w:rPr>
          <w:rFonts w:asciiTheme="majorHAnsi" w:eastAsia="宋体" w:hAnsiTheme="majorHAnsi" w:cstheme="majorHAnsi" w:hint="eastAsia"/>
          <w:b/>
          <w:bCs/>
          <w:sz w:val="26"/>
          <w:szCs w:val="26"/>
          <w:lang w:eastAsia="zh-CN"/>
        </w:rPr>
        <w:t xml:space="preserve"> </w:t>
      </w:r>
      <w:r w:rsidRPr="00CF4EF6">
        <w:rPr>
          <w:rFonts w:asciiTheme="majorHAnsi" w:eastAsia="宋体" w:hAnsiTheme="majorHAnsi" w:cstheme="majorHAnsi"/>
          <w:b/>
          <w:bCs/>
          <w:sz w:val="26"/>
          <w:szCs w:val="26"/>
          <w:lang w:eastAsia="zh-CN"/>
        </w:rPr>
        <w:t xml:space="preserve">-&gt; </w:t>
      </w:r>
      <w:r w:rsidRPr="00CF4EF6">
        <w:rPr>
          <w:rFonts w:asciiTheme="majorHAnsi" w:eastAsia="宋体" w:hAnsiTheme="majorHAnsi" w:cstheme="majorHAnsi" w:hint="eastAsia"/>
          <w:b/>
          <w:bCs/>
          <w:sz w:val="26"/>
          <w:szCs w:val="26"/>
          <w:lang w:eastAsia="zh-CN"/>
        </w:rPr>
        <w:t>细分到月</w:t>
      </w:r>
    </w:p>
    <w:p w14:paraId="428A335B" w14:textId="77777777" w:rsidR="000A7631" w:rsidRPr="00CB15B0" w:rsidRDefault="000A7631" w:rsidP="000A7631">
      <w:pPr>
        <w:rPr>
          <w:rFonts w:ascii="Arial" w:hAnsi="Arial" w:cs="Arial"/>
          <w:strike/>
          <w:lang w:eastAsia="zh-CN"/>
        </w:rPr>
      </w:pPr>
      <w:r w:rsidRPr="00CB15B0">
        <w:rPr>
          <w:rFonts w:ascii="Arial" w:hAnsi="Arial" w:cs="Arial"/>
          <w:strike/>
          <w:lang w:eastAsia="zh-CN"/>
        </w:rPr>
        <w:t>SONY, as a world-famous electronic device company, is trying to set up an online shopping platform at Edinburgh. Edinburgh is a city at Scotland, UK. This city is well-known as its rich history and developed economic, there are lots of young people work and study here. So, Edinburgh is an ideal city to launch SONY’s online shopping platform.</w:t>
      </w:r>
    </w:p>
    <w:p w14:paraId="4AE0F357" w14:textId="77777777" w:rsidR="000A7631" w:rsidRPr="00CB15B0" w:rsidRDefault="000A7631" w:rsidP="000A7631">
      <w:pPr>
        <w:rPr>
          <w:rFonts w:ascii="Arial" w:hAnsi="Arial" w:cs="Arial"/>
          <w:strike/>
          <w:lang w:eastAsia="zh-CN"/>
        </w:rPr>
      </w:pPr>
    </w:p>
    <w:p w14:paraId="32E41CCF" w14:textId="77777777" w:rsidR="000A7631" w:rsidRPr="00CB15B0" w:rsidRDefault="000A7631" w:rsidP="000A7631">
      <w:pPr>
        <w:rPr>
          <w:rFonts w:ascii="Arial" w:hAnsi="Arial" w:cs="Arial"/>
          <w:strike/>
          <w:lang w:eastAsia="zh-CN"/>
        </w:rPr>
      </w:pPr>
      <w:r w:rsidRPr="00CB15B0">
        <w:rPr>
          <w:rFonts w:ascii="Arial" w:hAnsi="Arial" w:cs="Arial"/>
          <w:strike/>
          <w:lang w:eastAsia="zh-CN"/>
        </w:rPr>
        <w:lastRenderedPageBreak/>
        <w:t xml:space="preserve">As the developing of the online shopping platform, efficient and safe delivery play an important role of successful. There are many elements in delivery, one of the most important elements is choosing the suitable location of warehouse. A good location of warehouse not only can make sure a short time of delivery to consumer, but also can reduce delivery cost and time, increase the overall efficiency. </w:t>
      </w:r>
    </w:p>
    <w:p w14:paraId="7432009F" w14:textId="77777777" w:rsidR="000A7631" w:rsidRPr="00CB15B0" w:rsidRDefault="000A7631" w:rsidP="000A7631">
      <w:pPr>
        <w:rPr>
          <w:rFonts w:ascii="Arial" w:hAnsi="Arial" w:cs="Arial"/>
          <w:strike/>
          <w:lang w:eastAsia="zh-CN"/>
        </w:rPr>
      </w:pPr>
    </w:p>
    <w:p w14:paraId="3D4EC248" w14:textId="77777777" w:rsidR="000A7631" w:rsidRPr="00CB15B0" w:rsidRDefault="000A7631" w:rsidP="000A7631">
      <w:pPr>
        <w:rPr>
          <w:rFonts w:ascii="Arial" w:hAnsi="Arial" w:cs="Arial"/>
          <w:strike/>
          <w:lang w:eastAsia="zh-CN"/>
        </w:rPr>
      </w:pPr>
      <w:r w:rsidRPr="00CB15B0">
        <w:rPr>
          <w:rFonts w:ascii="Arial" w:hAnsi="Arial" w:cs="Arial"/>
          <w:strike/>
          <w:lang w:eastAsia="zh-CN"/>
        </w:rPr>
        <w:t xml:space="preserve">However, choosing the suitable location warehouse should take account of many factors, such as the traffic convince, labor force, fixed cost of setting up a warehouse. </w:t>
      </w:r>
      <w:proofErr w:type="gramStart"/>
      <w:r w:rsidRPr="00CB15B0">
        <w:rPr>
          <w:rFonts w:ascii="Arial" w:hAnsi="Arial" w:cs="Arial"/>
          <w:strike/>
          <w:lang w:eastAsia="zh-CN"/>
        </w:rPr>
        <w:t>Also</w:t>
      </w:r>
      <w:proofErr w:type="gramEnd"/>
      <w:r w:rsidRPr="00CB15B0">
        <w:rPr>
          <w:rFonts w:ascii="Arial" w:hAnsi="Arial" w:cs="Arial"/>
          <w:strike/>
          <w:lang w:eastAsia="zh-CN"/>
        </w:rPr>
        <w:t xml:space="preserve"> we need to consider from SONY’s perspective, basically all the products are electronic devices, such as smart phone, camera, headphone and television…it has various type of products with different sizes.</w:t>
      </w:r>
    </w:p>
    <w:p w14:paraId="11801B00" w14:textId="77777777" w:rsidR="000A7631" w:rsidRPr="00CB15B0" w:rsidRDefault="000A7631" w:rsidP="000A7631">
      <w:pPr>
        <w:rPr>
          <w:rFonts w:ascii="Arial" w:hAnsi="Arial" w:cs="Arial"/>
          <w:strike/>
          <w:lang w:eastAsia="zh-CN"/>
        </w:rPr>
      </w:pPr>
    </w:p>
    <w:p w14:paraId="7A98967A" w14:textId="77777777" w:rsidR="000A7631" w:rsidRPr="00CB15B0" w:rsidRDefault="000A7631" w:rsidP="000A7631">
      <w:pPr>
        <w:rPr>
          <w:rFonts w:ascii="Arial" w:hAnsi="Arial" w:cs="Arial"/>
          <w:strike/>
          <w:lang w:eastAsia="zh-CN"/>
        </w:rPr>
      </w:pPr>
      <w:r w:rsidRPr="00CB15B0">
        <w:rPr>
          <w:rFonts w:ascii="Arial" w:hAnsi="Arial" w:cs="Arial"/>
          <w:strike/>
          <w:lang w:eastAsia="zh-CN"/>
        </w:rPr>
        <w:t xml:space="preserve">So, this problem can be converted to a math programming issue, there are many variables need to take account such as whether set up a </w:t>
      </w:r>
      <w:proofErr w:type="gramStart"/>
      <w:r w:rsidRPr="00CB15B0">
        <w:rPr>
          <w:rFonts w:ascii="Arial" w:hAnsi="Arial" w:cs="Arial"/>
          <w:strike/>
          <w:lang w:eastAsia="zh-CN"/>
        </w:rPr>
        <w:t>pick up</w:t>
      </w:r>
      <w:proofErr w:type="gramEnd"/>
      <w:r w:rsidRPr="00CB15B0">
        <w:rPr>
          <w:rFonts w:ascii="Arial" w:hAnsi="Arial" w:cs="Arial"/>
          <w:strike/>
          <w:lang w:eastAsia="zh-CN"/>
        </w:rPr>
        <w:t xml:space="preserve"> point, also some constraints such as the total investment, the demand should be meet…</w:t>
      </w:r>
    </w:p>
    <w:p w14:paraId="4AD1D176" w14:textId="77777777" w:rsidR="000A7631" w:rsidRPr="00CB15B0" w:rsidRDefault="000A7631" w:rsidP="000A7631">
      <w:pPr>
        <w:rPr>
          <w:rFonts w:ascii="Arial" w:hAnsi="Arial" w:cs="Arial"/>
          <w:strike/>
          <w:lang w:eastAsia="zh-CN"/>
        </w:rPr>
      </w:pPr>
    </w:p>
    <w:p w14:paraId="6E5D818B" w14:textId="77777777" w:rsidR="000A7631" w:rsidRPr="00CB15B0" w:rsidRDefault="000A7631" w:rsidP="000A7631">
      <w:pPr>
        <w:rPr>
          <w:rFonts w:ascii="Arial" w:hAnsi="Arial" w:cs="Arial"/>
          <w:strike/>
          <w:lang w:eastAsia="zh-CN"/>
        </w:rPr>
      </w:pPr>
      <w:r w:rsidRPr="00CB15B0">
        <w:rPr>
          <w:rFonts w:ascii="Arial" w:hAnsi="Arial" w:cs="Arial"/>
          <w:strike/>
          <w:lang w:eastAsia="zh-CN"/>
        </w:rPr>
        <w:t xml:space="preserve">This problem should be solved by 2 models, the first model is the </w:t>
      </w:r>
      <w:r w:rsidRPr="00CB15B0">
        <w:rPr>
          <w:rFonts w:ascii="Arial" w:hAnsi="Arial" w:cs="Arial" w:hint="eastAsia"/>
          <w:strike/>
          <w:lang w:eastAsia="zh-CN"/>
        </w:rPr>
        <w:t>min</w:t>
      </w:r>
      <w:r w:rsidRPr="00CB15B0">
        <w:rPr>
          <w:rFonts w:ascii="Arial" w:hAnsi="Arial" w:cs="Arial"/>
          <w:strike/>
          <w:lang w:eastAsia="zh-CN"/>
        </w:rPr>
        <w:t>imize the total cost of the delivery. The second model is the minimize the time of the delivery process.</w:t>
      </w:r>
    </w:p>
    <w:p w14:paraId="143F9DFF" w14:textId="77777777" w:rsidR="000A7631" w:rsidRDefault="000A7631" w:rsidP="000A7631">
      <w:pPr>
        <w:rPr>
          <w:rFonts w:ascii="Arial" w:hAnsi="Arial" w:cs="Arial"/>
          <w:lang w:eastAsia="zh-CN"/>
        </w:rPr>
      </w:pPr>
    </w:p>
    <w:p w14:paraId="679CF3B6" w14:textId="77777777" w:rsidR="000A7631" w:rsidRPr="0066446B" w:rsidRDefault="000A7631" w:rsidP="000A7631">
      <w:pPr>
        <w:pStyle w:val="ListParagraph"/>
        <w:numPr>
          <w:ilvl w:val="0"/>
          <w:numId w:val="10"/>
        </w:numPr>
        <w:rPr>
          <w:rFonts w:ascii="Arial" w:hAnsi="Arial" w:cs="Arial"/>
          <w:lang w:eastAsia="zh-CN"/>
        </w:rPr>
      </w:pPr>
      <w:r w:rsidRPr="0066446B">
        <w:rPr>
          <w:rFonts w:ascii="Arial" w:hAnsi="Arial" w:cs="Arial" w:hint="eastAsia"/>
          <w:lang w:eastAsia="zh-CN"/>
        </w:rPr>
        <w:t>他</w:t>
      </w:r>
      <w:r w:rsidRPr="0066446B">
        <w:rPr>
          <w:rFonts w:ascii="微软雅黑" w:eastAsia="微软雅黑" w:hAnsi="微软雅黑" w:cs="微软雅黑" w:hint="eastAsia"/>
          <w:lang w:eastAsia="zh-CN"/>
        </w:rPr>
        <w:t>说</w:t>
      </w:r>
      <w:r w:rsidRPr="0066446B">
        <w:rPr>
          <w:rFonts w:ascii="Arial" w:hAnsi="Arial" w:cs="Arial" w:hint="eastAsia"/>
          <w:lang w:eastAsia="zh-CN"/>
        </w:rPr>
        <w:t>我</w:t>
      </w:r>
      <w:r w:rsidRPr="0066446B">
        <w:rPr>
          <w:rFonts w:ascii="微软雅黑" w:eastAsia="微软雅黑" w:hAnsi="微软雅黑" w:cs="微软雅黑" w:hint="eastAsia"/>
          <w:lang w:eastAsia="zh-CN"/>
        </w:rPr>
        <w:t>们</w:t>
      </w:r>
      <w:r w:rsidRPr="0066446B">
        <w:rPr>
          <w:rFonts w:ascii="Arial" w:hAnsi="Arial" w:cs="Arial" w:hint="eastAsia"/>
          <w:lang w:eastAsia="zh-CN"/>
        </w:rPr>
        <w:t>的</w:t>
      </w:r>
      <w:r w:rsidRPr="0066446B">
        <w:rPr>
          <w:rFonts w:ascii="微软雅黑" w:eastAsia="微软雅黑" w:hAnsi="微软雅黑" w:cs="微软雅黑" w:hint="eastAsia"/>
          <w:lang w:eastAsia="zh-CN"/>
        </w:rPr>
        <w:t>问题</w:t>
      </w:r>
      <w:r w:rsidRPr="0066446B">
        <w:rPr>
          <w:rFonts w:ascii="Arial" w:hAnsi="Arial" w:cs="Arial" w:hint="eastAsia"/>
          <w:lang w:eastAsia="zh-CN"/>
        </w:rPr>
        <w:t>框架需要修改</w:t>
      </w:r>
      <w:r w:rsidRPr="0066446B">
        <w:rPr>
          <w:rFonts w:ascii="Arial" w:hAnsi="Arial" w:cs="Arial"/>
          <w:lang w:eastAsia="zh-CN"/>
        </w:rPr>
        <w:t>,</w:t>
      </w:r>
      <w:r w:rsidRPr="0066446B">
        <w:rPr>
          <w:rFonts w:ascii="Arial" w:hAnsi="Arial" w:cs="Arial" w:hint="eastAsia"/>
          <w:lang w:eastAsia="zh-CN"/>
        </w:rPr>
        <w:t>因</w:t>
      </w:r>
      <w:r w:rsidRPr="0066446B">
        <w:rPr>
          <w:rFonts w:ascii="微软雅黑" w:eastAsia="微软雅黑" w:hAnsi="微软雅黑" w:cs="微软雅黑" w:hint="eastAsia"/>
          <w:lang w:eastAsia="zh-CN"/>
        </w:rPr>
        <w:t>为现</w:t>
      </w:r>
      <w:r w:rsidRPr="0066446B">
        <w:rPr>
          <w:rFonts w:ascii="Arial" w:hAnsi="Arial" w:cs="Arial" w:hint="eastAsia"/>
          <w:lang w:eastAsia="zh-CN"/>
        </w:rPr>
        <w:t>在去修改</w:t>
      </w:r>
      <w:r w:rsidRPr="0066446B">
        <w:rPr>
          <w:rFonts w:ascii="微软雅黑" w:eastAsia="微软雅黑" w:hAnsi="微软雅黑" w:cs="微软雅黑" w:hint="eastAsia"/>
          <w:lang w:eastAsia="zh-CN"/>
        </w:rPr>
        <w:t>亚马逊</w:t>
      </w:r>
      <w:r w:rsidRPr="0066446B">
        <w:rPr>
          <w:rFonts w:ascii="Arial" w:hAnsi="Arial" w:cs="Arial" w:hint="eastAsia"/>
          <w:lang w:eastAsia="zh-CN"/>
        </w:rPr>
        <w:t>的</w:t>
      </w:r>
      <w:r w:rsidRPr="0066446B">
        <w:rPr>
          <w:rFonts w:ascii="Arial" w:hAnsi="Arial" w:cs="Arial"/>
          <w:lang w:eastAsia="zh-CN"/>
        </w:rPr>
        <w:t>delivery station</w:t>
      </w:r>
      <w:r w:rsidRPr="0066446B">
        <w:rPr>
          <w:rFonts w:ascii="Arial" w:hAnsi="Arial" w:cs="Arial" w:hint="eastAsia"/>
          <w:lang w:eastAsia="zh-CN"/>
        </w:rPr>
        <w:t>不</w:t>
      </w:r>
      <w:r w:rsidRPr="0066446B">
        <w:rPr>
          <w:rFonts w:ascii="微软雅黑" w:eastAsia="微软雅黑" w:hAnsi="微软雅黑" w:cs="微软雅黑" w:hint="eastAsia"/>
          <w:lang w:eastAsia="zh-CN"/>
        </w:rPr>
        <w:t>现实</w:t>
      </w:r>
      <w:r w:rsidRPr="0066446B">
        <w:rPr>
          <w:rFonts w:ascii="Arial" w:hAnsi="Arial" w:cs="Arial"/>
          <w:lang w:eastAsia="zh-CN"/>
        </w:rPr>
        <w:t xml:space="preserve">, </w:t>
      </w:r>
      <w:r w:rsidRPr="0066446B">
        <w:rPr>
          <w:rFonts w:ascii="Arial" w:hAnsi="Arial" w:cs="Arial" w:hint="eastAsia"/>
          <w:lang w:eastAsia="zh-CN"/>
        </w:rPr>
        <w:t>所以我跟他</w:t>
      </w:r>
      <w:r w:rsidRPr="0066446B">
        <w:rPr>
          <w:rFonts w:ascii="微软雅黑" w:eastAsia="微软雅黑" w:hAnsi="微软雅黑" w:cs="微软雅黑" w:hint="eastAsia"/>
          <w:lang w:eastAsia="zh-CN"/>
        </w:rPr>
        <w:t>说</w:t>
      </w:r>
      <w:r w:rsidRPr="0066446B">
        <w:rPr>
          <w:rFonts w:ascii="Arial" w:hAnsi="Arial" w:cs="Arial" w:hint="eastAsia"/>
          <w:lang w:eastAsia="zh-CN"/>
        </w:rPr>
        <w:t>修改</w:t>
      </w:r>
      <w:r w:rsidRPr="0066446B">
        <w:rPr>
          <w:rFonts w:ascii="微软雅黑" w:eastAsia="微软雅黑" w:hAnsi="微软雅黑" w:cs="微软雅黑" w:hint="eastAsia"/>
          <w:lang w:eastAsia="zh-CN"/>
        </w:rPr>
        <w:t>为</w:t>
      </w:r>
      <w:r w:rsidRPr="0066446B">
        <w:rPr>
          <w:rFonts w:ascii="Arial" w:hAnsi="Arial" w:cs="Arial"/>
          <w:lang w:eastAsia="zh-CN"/>
        </w:rPr>
        <w:t xml:space="preserve"> start-up e-commerce company ,</w:t>
      </w:r>
      <w:r w:rsidRPr="0066446B">
        <w:rPr>
          <w:rFonts w:ascii="Arial" w:hAnsi="Arial" w:cs="Arial" w:hint="eastAsia"/>
          <w:lang w:eastAsia="zh-CN"/>
        </w:rPr>
        <w:t>然后</w:t>
      </w:r>
      <w:r w:rsidRPr="0066446B">
        <w:rPr>
          <w:rFonts w:ascii="微软雅黑" w:eastAsia="微软雅黑" w:hAnsi="微软雅黑" w:cs="微软雅黑" w:hint="eastAsia"/>
          <w:lang w:eastAsia="zh-CN"/>
        </w:rPr>
        <w:t>现</w:t>
      </w:r>
      <w:r w:rsidRPr="0066446B">
        <w:rPr>
          <w:rFonts w:ascii="Arial" w:hAnsi="Arial" w:cs="Arial" w:hint="eastAsia"/>
          <w:lang w:eastAsia="zh-CN"/>
        </w:rPr>
        <w:t>在</w:t>
      </w:r>
      <w:r w:rsidRPr="0066446B">
        <w:rPr>
          <w:rFonts w:ascii="微软雅黑" w:eastAsia="微软雅黑" w:hAnsi="微软雅黑" w:cs="微软雅黑" w:hint="eastAsia"/>
          <w:lang w:eastAsia="zh-CN"/>
        </w:rPr>
        <w:t>进驻爱</w:t>
      </w:r>
      <w:r w:rsidRPr="0066446B">
        <w:rPr>
          <w:rFonts w:ascii="Arial" w:hAnsi="Arial" w:cs="Arial" w:hint="eastAsia"/>
          <w:lang w:eastAsia="zh-CN"/>
        </w:rPr>
        <w:t>丁堡市</w:t>
      </w:r>
      <w:r w:rsidRPr="0066446B">
        <w:rPr>
          <w:rFonts w:ascii="微软雅黑" w:eastAsia="微软雅黑" w:hAnsi="微软雅黑" w:cs="微软雅黑" w:hint="eastAsia"/>
          <w:lang w:eastAsia="zh-CN"/>
        </w:rPr>
        <w:t>场</w:t>
      </w:r>
      <w:r w:rsidRPr="0066446B">
        <w:rPr>
          <w:rFonts w:ascii="Arial" w:hAnsi="Arial" w:cs="Arial"/>
          <w:lang w:eastAsia="zh-CN"/>
        </w:rPr>
        <w:t xml:space="preserve">, </w:t>
      </w:r>
      <w:r w:rsidRPr="0066446B">
        <w:rPr>
          <w:rFonts w:ascii="微软雅黑" w:eastAsia="微软雅黑" w:hAnsi="微软雅黑" w:cs="微软雅黑" w:hint="eastAsia"/>
          <w:lang w:eastAsia="zh-CN"/>
        </w:rPr>
        <w:t>选</w:t>
      </w:r>
      <w:r w:rsidRPr="0066446B">
        <w:rPr>
          <w:rFonts w:ascii="Arial" w:hAnsi="Arial" w:cs="Arial" w:hint="eastAsia"/>
          <w:lang w:eastAsia="zh-CN"/>
        </w:rPr>
        <w:t>取市面上</w:t>
      </w:r>
      <w:r w:rsidRPr="0066446B">
        <w:rPr>
          <w:rFonts w:ascii="Arial" w:hAnsi="Arial" w:cs="Arial"/>
          <w:lang w:eastAsia="zh-CN"/>
        </w:rPr>
        <w:t>available</w:t>
      </w:r>
      <w:r w:rsidRPr="0066446B">
        <w:rPr>
          <w:rFonts w:ascii="Arial" w:hAnsi="Arial" w:cs="Arial" w:hint="eastAsia"/>
          <w:lang w:eastAsia="zh-CN"/>
        </w:rPr>
        <w:t>的</w:t>
      </w:r>
      <w:r w:rsidRPr="0066446B">
        <w:rPr>
          <w:rFonts w:ascii="Arial" w:hAnsi="Arial" w:cs="Arial"/>
          <w:lang w:eastAsia="zh-CN"/>
        </w:rPr>
        <w:t>warehouse(</w:t>
      </w:r>
      <w:r w:rsidRPr="0066446B">
        <w:rPr>
          <w:rFonts w:ascii="Arial" w:hAnsi="Arial" w:cs="Arial" w:hint="eastAsia"/>
          <w:lang w:eastAsia="zh-CN"/>
        </w:rPr>
        <w:t>通</w:t>
      </w:r>
      <w:r w:rsidRPr="0066446B">
        <w:rPr>
          <w:rFonts w:ascii="微软雅黑" w:eastAsia="微软雅黑" w:hAnsi="微软雅黑" w:cs="微软雅黑" w:hint="eastAsia"/>
          <w:lang w:eastAsia="zh-CN"/>
        </w:rPr>
        <w:t>过</w:t>
      </w:r>
      <w:proofErr w:type="spellStart"/>
      <w:r w:rsidRPr="0066446B">
        <w:rPr>
          <w:rFonts w:ascii="Arial" w:hAnsi="Arial" w:cs="Arial"/>
          <w:lang w:eastAsia="zh-CN"/>
        </w:rPr>
        <w:t>zoopla</w:t>
      </w:r>
      <w:proofErr w:type="spellEnd"/>
      <w:r w:rsidRPr="0066446B">
        <w:rPr>
          <w:rFonts w:ascii="Arial" w:hAnsi="Arial" w:cs="Arial" w:hint="eastAsia"/>
          <w:lang w:eastAsia="zh-CN"/>
        </w:rPr>
        <w:t>等出售房</w:t>
      </w:r>
      <w:r w:rsidRPr="0066446B">
        <w:rPr>
          <w:rFonts w:ascii="微软雅黑" w:eastAsia="微软雅黑" w:hAnsi="微软雅黑" w:cs="微软雅黑" w:hint="eastAsia"/>
          <w:lang w:eastAsia="zh-CN"/>
        </w:rPr>
        <w:t>产</w:t>
      </w:r>
      <w:r w:rsidRPr="0066446B">
        <w:rPr>
          <w:rFonts w:ascii="Arial" w:hAnsi="Arial" w:cs="Arial" w:hint="eastAsia"/>
          <w:lang w:eastAsia="zh-CN"/>
        </w:rPr>
        <w:t>的网站</w:t>
      </w:r>
      <w:r w:rsidRPr="0066446B">
        <w:rPr>
          <w:rFonts w:ascii="微软雅黑" w:eastAsia="微软雅黑" w:hAnsi="微软雅黑" w:cs="微软雅黑" w:hint="eastAsia"/>
          <w:lang w:eastAsia="zh-CN"/>
        </w:rPr>
        <w:t>获</w:t>
      </w:r>
      <w:r w:rsidRPr="0066446B">
        <w:rPr>
          <w:rFonts w:ascii="Arial" w:hAnsi="Arial" w:cs="Arial" w:hint="eastAsia"/>
          <w:lang w:eastAsia="zh-CN"/>
        </w:rPr>
        <w:t>取数据</w:t>
      </w:r>
      <w:r w:rsidRPr="0066446B">
        <w:rPr>
          <w:rFonts w:ascii="Arial" w:hAnsi="Arial" w:cs="Arial"/>
          <w:lang w:eastAsia="zh-CN"/>
        </w:rPr>
        <w:t>[</w:t>
      </w:r>
      <w:r w:rsidRPr="0066446B">
        <w:rPr>
          <w:rFonts w:ascii="Arial" w:hAnsi="Arial" w:cs="Arial" w:hint="eastAsia"/>
          <w:lang w:eastAsia="zh-CN"/>
        </w:rPr>
        <w:t>地点</w:t>
      </w:r>
      <w:r w:rsidRPr="0066446B">
        <w:rPr>
          <w:rFonts w:ascii="Arial" w:hAnsi="Arial" w:cs="Arial"/>
          <w:lang w:eastAsia="zh-CN"/>
        </w:rPr>
        <w:t>+</w:t>
      </w:r>
      <w:r w:rsidRPr="0066446B">
        <w:rPr>
          <w:rFonts w:ascii="Arial" w:hAnsi="Arial" w:cs="Arial" w:hint="eastAsia"/>
          <w:lang w:eastAsia="zh-CN"/>
        </w:rPr>
        <w:t>价格</w:t>
      </w:r>
      <w:r w:rsidRPr="0066446B">
        <w:rPr>
          <w:rFonts w:ascii="Arial" w:hAnsi="Arial" w:cs="Arial"/>
          <w:lang w:eastAsia="zh-CN"/>
        </w:rPr>
        <w:t>])</w:t>
      </w:r>
    </w:p>
    <w:p w14:paraId="0B3E702D" w14:textId="77777777" w:rsidR="000A7631" w:rsidRPr="0066446B" w:rsidRDefault="000A7631" w:rsidP="000A7631">
      <w:pPr>
        <w:rPr>
          <w:rFonts w:ascii="Arial" w:hAnsi="Arial" w:cs="Arial"/>
          <w:lang w:eastAsia="zh-CN"/>
        </w:rPr>
      </w:pPr>
      <w:r w:rsidRPr="0066446B">
        <w:rPr>
          <w:rFonts w:ascii="Arial" w:hAnsi="Arial" w:cs="Arial"/>
          <w:lang w:eastAsia="zh-CN"/>
        </w:rPr>
        <w:t xml:space="preserve">2. </w:t>
      </w:r>
      <w:r w:rsidRPr="0066446B">
        <w:rPr>
          <w:rFonts w:ascii="Arial" w:hAnsi="Arial" w:cs="Arial" w:hint="eastAsia"/>
          <w:lang w:eastAsia="zh-CN"/>
        </w:rPr>
        <w:t>我</w:t>
      </w:r>
      <w:r w:rsidRPr="0066446B">
        <w:rPr>
          <w:rFonts w:ascii="微软雅黑" w:eastAsia="微软雅黑" w:hAnsi="微软雅黑" w:cs="微软雅黑" w:hint="eastAsia"/>
          <w:lang w:eastAsia="zh-CN"/>
        </w:rPr>
        <w:t>们</w:t>
      </w:r>
      <w:r w:rsidRPr="0066446B">
        <w:rPr>
          <w:rFonts w:ascii="Arial" w:hAnsi="Arial" w:cs="Arial" w:hint="eastAsia"/>
          <w:lang w:eastAsia="zh-CN"/>
        </w:rPr>
        <w:t>第二个</w:t>
      </w:r>
      <w:r w:rsidRPr="0066446B">
        <w:rPr>
          <w:rFonts w:ascii="微软雅黑" w:eastAsia="微软雅黑" w:hAnsi="微软雅黑" w:cs="微软雅黑" w:hint="eastAsia"/>
          <w:lang w:eastAsia="zh-CN"/>
        </w:rPr>
        <w:t>问题</w:t>
      </w:r>
      <w:r w:rsidRPr="0066446B">
        <w:rPr>
          <w:rFonts w:ascii="Arial" w:hAnsi="Arial" w:cs="Arial"/>
          <w:lang w:eastAsia="zh-CN"/>
        </w:rPr>
        <w:t xml:space="preserve">, </w:t>
      </w:r>
      <w:r w:rsidRPr="0066446B">
        <w:rPr>
          <w:rFonts w:ascii="Arial" w:hAnsi="Arial" w:cs="Arial" w:hint="eastAsia"/>
          <w:lang w:eastAsia="zh-CN"/>
        </w:rPr>
        <w:t>他</w:t>
      </w:r>
      <w:r w:rsidRPr="0066446B">
        <w:rPr>
          <w:rFonts w:ascii="微软雅黑" w:eastAsia="微软雅黑" w:hAnsi="微软雅黑" w:cs="微软雅黑" w:hint="eastAsia"/>
          <w:lang w:eastAsia="zh-CN"/>
        </w:rPr>
        <w:t>说</w:t>
      </w:r>
      <w:r w:rsidRPr="0066446B">
        <w:rPr>
          <w:rFonts w:ascii="Arial" w:hAnsi="Arial" w:cs="Arial" w:hint="eastAsia"/>
          <w:lang w:eastAsia="zh-CN"/>
        </w:rPr>
        <w:t>要加入更多</w:t>
      </w:r>
      <w:r w:rsidRPr="0066446B">
        <w:rPr>
          <w:rFonts w:ascii="Arial" w:hAnsi="Arial" w:cs="Arial"/>
          <w:lang w:eastAsia="zh-CN"/>
        </w:rPr>
        <w:t>realistic</w:t>
      </w:r>
      <w:r w:rsidRPr="0066446B">
        <w:rPr>
          <w:rFonts w:ascii="Arial" w:hAnsi="Arial" w:cs="Arial" w:hint="eastAsia"/>
          <w:lang w:eastAsia="zh-CN"/>
        </w:rPr>
        <w:t>的</w:t>
      </w:r>
      <w:r w:rsidRPr="0066446B">
        <w:rPr>
          <w:rFonts w:ascii="微软雅黑" w:eastAsia="微软雅黑" w:hAnsi="微软雅黑" w:cs="微软雅黑" w:hint="eastAsia"/>
          <w:lang w:eastAsia="zh-CN"/>
        </w:rPr>
        <w:t>细节</w:t>
      </w:r>
      <w:r w:rsidRPr="0066446B">
        <w:rPr>
          <w:rFonts w:ascii="Arial" w:hAnsi="Arial" w:cs="Arial"/>
          <w:lang w:eastAsia="zh-CN"/>
        </w:rPr>
        <w:t>:</w:t>
      </w:r>
    </w:p>
    <w:p w14:paraId="756226C4" w14:textId="77777777" w:rsidR="000A7631" w:rsidRPr="0066446B" w:rsidRDefault="000A7631" w:rsidP="000A7631">
      <w:pPr>
        <w:rPr>
          <w:rFonts w:ascii="Arial" w:hAnsi="Arial" w:cs="Arial"/>
          <w:lang w:eastAsia="zh-CN"/>
        </w:rPr>
      </w:pPr>
      <w:r w:rsidRPr="0066446B">
        <w:rPr>
          <w:rFonts w:ascii="Arial" w:hAnsi="Arial" w:cs="Arial" w:hint="eastAsia"/>
          <w:lang w:eastAsia="zh-CN"/>
        </w:rPr>
        <w:t>比如我</w:t>
      </w:r>
      <w:r w:rsidRPr="0066446B">
        <w:rPr>
          <w:rFonts w:ascii="微软雅黑" w:eastAsia="微软雅黑" w:hAnsi="微软雅黑" w:cs="微软雅黑" w:hint="eastAsia"/>
          <w:lang w:eastAsia="zh-CN"/>
        </w:rPr>
        <w:t>们</w:t>
      </w:r>
      <w:r w:rsidRPr="0066446B">
        <w:rPr>
          <w:rFonts w:ascii="Arial" w:hAnsi="Arial" w:cs="Arial" w:hint="eastAsia"/>
          <w:lang w:eastAsia="zh-CN"/>
        </w:rPr>
        <w:t>运的</w:t>
      </w:r>
      <w:r w:rsidRPr="0066446B">
        <w:rPr>
          <w:rFonts w:ascii="微软雅黑" w:eastAsia="微软雅黑" w:hAnsi="微软雅黑" w:cs="微软雅黑" w:hint="eastAsia"/>
          <w:lang w:eastAsia="zh-CN"/>
        </w:rPr>
        <w:t>货</w:t>
      </w:r>
      <w:r w:rsidRPr="0066446B">
        <w:rPr>
          <w:rFonts w:ascii="Arial" w:hAnsi="Arial" w:cs="Arial" w:hint="eastAsia"/>
          <w:lang w:eastAsia="zh-CN"/>
        </w:rPr>
        <w:t>物是什么</w:t>
      </w:r>
      <w:r w:rsidRPr="0066446B">
        <w:rPr>
          <w:rFonts w:ascii="Arial" w:hAnsi="Arial" w:cs="Arial"/>
          <w:lang w:eastAsia="zh-CN"/>
        </w:rPr>
        <w:t>?</w:t>
      </w:r>
      <w:r w:rsidRPr="0066446B">
        <w:rPr>
          <w:rFonts w:ascii="Arial" w:hAnsi="Arial" w:cs="Arial" w:hint="eastAsia"/>
          <w:lang w:eastAsia="zh-CN"/>
        </w:rPr>
        <w:t>是</w:t>
      </w:r>
      <w:r w:rsidRPr="0066446B">
        <w:rPr>
          <w:rFonts w:ascii="Arial" w:hAnsi="Arial" w:cs="Arial"/>
          <w:lang w:eastAsia="zh-CN"/>
        </w:rPr>
        <w:t>smart phone</w:t>
      </w:r>
      <w:r w:rsidRPr="0066446B">
        <w:rPr>
          <w:rFonts w:ascii="微软雅黑" w:eastAsia="微软雅黑" w:hAnsi="微软雅黑" w:cs="微软雅黑" w:hint="eastAsia"/>
          <w:lang w:eastAsia="zh-CN"/>
        </w:rPr>
        <w:t>吗</w:t>
      </w:r>
      <w:r w:rsidRPr="0066446B">
        <w:rPr>
          <w:rFonts w:ascii="Arial" w:hAnsi="Arial" w:cs="Arial"/>
          <w:lang w:eastAsia="zh-CN"/>
        </w:rPr>
        <w:t>?</w:t>
      </w:r>
    </w:p>
    <w:p w14:paraId="517624CA" w14:textId="77777777" w:rsidR="000A7631" w:rsidRPr="0066446B" w:rsidRDefault="000A7631" w:rsidP="000A7631">
      <w:pPr>
        <w:rPr>
          <w:rFonts w:ascii="Arial" w:hAnsi="Arial" w:cs="Arial"/>
          <w:lang w:eastAsia="zh-CN"/>
        </w:rPr>
      </w:pPr>
      <w:r w:rsidRPr="0066446B">
        <w:rPr>
          <w:rFonts w:ascii="Arial" w:hAnsi="Arial" w:cs="Arial" w:hint="eastAsia"/>
          <w:lang w:eastAsia="zh-CN"/>
        </w:rPr>
        <w:t>那我</w:t>
      </w:r>
      <w:r w:rsidRPr="0066446B">
        <w:rPr>
          <w:rFonts w:ascii="微软雅黑" w:eastAsia="微软雅黑" w:hAnsi="微软雅黑" w:cs="微软雅黑" w:hint="eastAsia"/>
          <w:lang w:eastAsia="zh-CN"/>
        </w:rPr>
        <w:t>们</w:t>
      </w:r>
      <w:r w:rsidRPr="0066446B">
        <w:rPr>
          <w:rFonts w:ascii="Arial" w:hAnsi="Arial" w:cs="Arial" w:hint="eastAsia"/>
          <w:lang w:eastAsia="zh-CN"/>
        </w:rPr>
        <w:t>基于</w:t>
      </w:r>
      <w:r w:rsidRPr="0066446B">
        <w:rPr>
          <w:rFonts w:ascii="Arial" w:hAnsi="Arial" w:cs="Arial"/>
          <w:lang w:eastAsia="zh-CN"/>
        </w:rPr>
        <w:t>smart phone</w:t>
      </w:r>
      <w:r w:rsidRPr="0066446B">
        <w:rPr>
          <w:rFonts w:ascii="Arial" w:hAnsi="Arial" w:cs="Arial" w:hint="eastAsia"/>
          <w:lang w:eastAsia="zh-CN"/>
        </w:rPr>
        <w:t>的重量数据</w:t>
      </w:r>
      <w:r w:rsidRPr="0066446B">
        <w:rPr>
          <w:rFonts w:ascii="Arial" w:hAnsi="Arial" w:cs="Arial"/>
          <w:lang w:eastAsia="zh-CN"/>
        </w:rPr>
        <w:t xml:space="preserve">, </w:t>
      </w:r>
      <w:r w:rsidRPr="0066446B">
        <w:rPr>
          <w:rFonts w:ascii="Arial" w:hAnsi="Arial" w:cs="Arial" w:hint="eastAsia"/>
          <w:lang w:eastAsia="zh-CN"/>
        </w:rPr>
        <w:t>我</w:t>
      </w:r>
      <w:r w:rsidRPr="0066446B">
        <w:rPr>
          <w:rFonts w:ascii="微软雅黑" w:eastAsia="微软雅黑" w:hAnsi="微软雅黑" w:cs="微软雅黑" w:hint="eastAsia"/>
          <w:lang w:eastAsia="zh-CN"/>
        </w:rPr>
        <w:t>们</w:t>
      </w:r>
      <w:r w:rsidRPr="0066446B">
        <w:rPr>
          <w:rFonts w:ascii="Arial" w:hAnsi="Arial" w:cs="Arial" w:hint="eastAsia"/>
          <w:lang w:eastAsia="zh-CN"/>
        </w:rPr>
        <w:t>可以得到每种</w:t>
      </w:r>
      <w:r w:rsidRPr="0066446B">
        <w:rPr>
          <w:rFonts w:ascii="Arial" w:hAnsi="Arial" w:cs="Arial"/>
          <w:lang w:eastAsia="zh-CN"/>
        </w:rPr>
        <w:t>vehicle</w:t>
      </w:r>
      <w:r w:rsidRPr="0066446B">
        <w:rPr>
          <w:rFonts w:ascii="Arial" w:hAnsi="Arial" w:cs="Arial" w:hint="eastAsia"/>
          <w:lang w:eastAsia="zh-CN"/>
        </w:rPr>
        <w:t>的</w:t>
      </w:r>
      <w:r w:rsidRPr="0066446B">
        <w:rPr>
          <w:rFonts w:ascii="Arial" w:hAnsi="Arial" w:cs="Arial"/>
          <w:lang w:eastAsia="zh-CN"/>
        </w:rPr>
        <w:t>capacity, (</w:t>
      </w:r>
      <w:r w:rsidRPr="0066446B">
        <w:rPr>
          <w:rFonts w:ascii="Arial" w:hAnsi="Arial" w:cs="Arial" w:hint="eastAsia"/>
          <w:lang w:eastAsia="zh-CN"/>
        </w:rPr>
        <w:t>比如</w:t>
      </w:r>
      <w:r w:rsidRPr="0066446B">
        <w:rPr>
          <w:rFonts w:ascii="微软雅黑" w:eastAsia="微软雅黑" w:hAnsi="微软雅黑" w:cs="微软雅黑" w:hint="eastAsia"/>
          <w:lang w:eastAsia="zh-CN"/>
        </w:rPr>
        <w:t>货车</w:t>
      </w:r>
      <w:r w:rsidRPr="0066446B">
        <w:rPr>
          <w:rFonts w:ascii="Arial" w:hAnsi="Arial" w:cs="Arial" w:hint="eastAsia"/>
          <w:lang w:eastAsia="zh-CN"/>
        </w:rPr>
        <w:t>一次运</w:t>
      </w:r>
      <w:r w:rsidRPr="0066446B">
        <w:rPr>
          <w:rFonts w:ascii="Arial" w:hAnsi="Arial" w:cs="Arial"/>
          <w:lang w:eastAsia="zh-CN"/>
        </w:rPr>
        <w:t>1000</w:t>
      </w:r>
      <w:r w:rsidRPr="0066446B">
        <w:rPr>
          <w:rFonts w:ascii="Arial" w:hAnsi="Arial" w:cs="Arial" w:hint="eastAsia"/>
          <w:lang w:eastAsia="zh-CN"/>
        </w:rPr>
        <w:t>台手机</w:t>
      </w:r>
      <w:r w:rsidRPr="0066446B">
        <w:rPr>
          <w:rFonts w:ascii="Arial" w:hAnsi="Arial" w:cs="Arial"/>
          <w:lang w:eastAsia="zh-CN"/>
        </w:rPr>
        <w:t xml:space="preserve">). </w:t>
      </w:r>
    </w:p>
    <w:p w14:paraId="3C6E2F53" w14:textId="77777777" w:rsidR="000A7631" w:rsidRPr="0066446B" w:rsidRDefault="000A7631" w:rsidP="000A7631">
      <w:pPr>
        <w:rPr>
          <w:rFonts w:ascii="Arial" w:hAnsi="Arial" w:cs="Arial"/>
          <w:lang w:eastAsia="zh-CN"/>
        </w:rPr>
      </w:pPr>
      <w:r w:rsidRPr="0066446B">
        <w:rPr>
          <w:rFonts w:ascii="Arial" w:hAnsi="Arial" w:cs="Arial" w:hint="eastAsia"/>
          <w:lang w:eastAsia="zh-CN"/>
        </w:rPr>
        <w:t>因此我</w:t>
      </w:r>
      <w:r w:rsidRPr="0066446B">
        <w:rPr>
          <w:rFonts w:ascii="微软雅黑" w:eastAsia="微软雅黑" w:hAnsi="微软雅黑" w:cs="微软雅黑" w:hint="eastAsia"/>
          <w:lang w:eastAsia="zh-CN"/>
        </w:rPr>
        <w:t>说</w:t>
      </w:r>
      <w:r w:rsidRPr="0066446B">
        <w:rPr>
          <w:rFonts w:ascii="Arial" w:hAnsi="Arial" w:cs="Arial" w:hint="eastAsia"/>
          <w:lang w:eastAsia="zh-CN"/>
        </w:rPr>
        <w:t>我</w:t>
      </w:r>
      <w:r w:rsidRPr="0066446B">
        <w:rPr>
          <w:rFonts w:ascii="微软雅黑" w:eastAsia="微软雅黑" w:hAnsi="微软雅黑" w:cs="微软雅黑" w:hint="eastAsia"/>
          <w:lang w:eastAsia="zh-CN"/>
        </w:rPr>
        <w:t>们</w:t>
      </w:r>
      <w:r w:rsidRPr="0066446B">
        <w:rPr>
          <w:rFonts w:ascii="Arial" w:hAnsi="Arial" w:cs="Arial" w:hint="eastAsia"/>
          <w:lang w:eastAsia="zh-CN"/>
        </w:rPr>
        <w:t>可以是</w:t>
      </w:r>
      <w:r w:rsidRPr="0066446B">
        <w:rPr>
          <w:rFonts w:ascii="微软雅黑" w:eastAsia="微软雅黑" w:hAnsi="微软雅黑" w:cs="微软雅黑" w:hint="eastAsia"/>
          <w:lang w:eastAsia="zh-CN"/>
        </w:rPr>
        <w:t>专门卖</w:t>
      </w:r>
      <w:r w:rsidRPr="0066446B">
        <w:rPr>
          <w:rFonts w:ascii="Arial" w:hAnsi="Arial" w:cs="Arial" w:hint="eastAsia"/>
          <w:lang w:eastAsia="zh-CN"/>
        </w:rPr>
        <w:t>手机的</w:t>
      </w:r>
      <w:r w:rsidRPr="0066446B">
        <w:rPr>
          <w:rFonts w:ascii="Arial" w:hAnsi="Arial" w:cs="Arial"/>
          <w:lang w:eastAsia="zh-CN"/>
        </w:rPr>
        <w:t>e-commerce company.</w:t>
      </w:r>
      <w:r w:rsidRPr="0066446B">
        <w:rPr>
          <w:rFonts w:ascii="Arial" w:hAnsi="Arial" w:cs="Arial" w:hint="eastAsia"/>
          <w:lang w:eastAsia="zh-CN"/>
        </w:rPr>
        <w:t>他</w:t>
      </w:r>
      <w:r w:rsidRPr="0066446B">
        <w:rPr>
          <w:rFonts w:ascii="微软雅黑" w:eastAsia="微软雅黑" w:hAnsi="微软雅黑" w:cs="微软雅黑" w:hint="eastAsia"/>
          <w:lang w:eastAsia="zh-CN"/>
        </w:rPr>
        <w:t>说</w:t>
      </w:r>
      <w:r w:rsidRPr="0066446B">
        <w:rPr>
          <w:rFonts w:ascii="Arial" w:hAnsi="Arial" w:cs="Arial"/>
          <w:lang w:eastAsia="zh-CN"/>
        </w:rPr>
        <w:t>OK.</w:t>
      </w:r>
    </w:p>
    <w:p w14:paraId="6A1A6A1A" w14:textId="77777777" w:rsidR="000A7631" w:rsidRPr="0066446B" w:rsidRDefault="000A7631" w:rsidP="000A7631">
      <w:pPr>
        <w:rPr>
          <w:rFonts w:ascii="Arial" w:hAnsi="Arial" w:cs="Arial"/>
          <w:lang w:eastAsia="zh-CN"/>
        </w:rPr>
      </w:pPr>
      <w:r w:rsidRPr="0066446B">
        <w:rPr>
          <w:rFonts w:ascii="Arial" w:hAnsi="Arial" w:cs="Arial" w:hint="eastAsia"/>
          <w:lang w:eastAsia="zh-CN"/>
        </w:rPr>
        <w:t>但是我</w:t>
      </w:r>
      <w:r w:rsidRPr="0066446B">
        <w:rPr>
          <w:rFonts w:ascii="微软雅黑" w:eastAsia="微软雅黑" w:hAnsi="微软雅黑" w:cs="微软雅黑" w:hint="eastAsia"/>
          <w:lang w:eastAsia="zh-CN"/>
        </w:rPr>
        <w:t>们还</w:t>
      </w:r>
      <w:r w:rsidRPr="0066446B">
        <w:rPr>
          <w:rFonts w:ascii="Arial" w:hAnsi="Arial" w:cs="Arial" w:hint="eastAsia"/>
          <w:lang w:eastAsia="zh-CN"/>
        </w:rPr>
        <w:t>需要加入更多</w:t>
      </w:r>
      <w:r w:rsidRPr="0066446B">
        <w:rPr>
          <w:rFonts w:ascii="微软雅黑" w:eastAsia="微软雅黑" w:hAnsi="微软雅黑" w:cs="微软雅黑" w:hint="eastAsia"/>
          <w:lang w:eastAsia="zh-CN"/>
        </w:rPr>
        <w:t>细节</w:t>
      </w:r>
      <w:r w:rsidRPr="0066446B">
        <w:rPr>
          <w:rFonts w:ascii="Arial" w:hAnsi="Arial" w:cs="Arial" w:hint="eastAsia"/>
          <w:lang w:eastAsia="zh-CN"/>
        </w:rPr>
        <w:t>到</w:t>
      </w:r>
      <w:r w:rsidRPr="0066446B">
        <w:rPr>
          <w:rFonts w:ascii="Arial" w:hAnsi="Arial" w:cs="Arial"/>
          <w:lang w:eastAsia="zh-CN"/>
        </w:rPr>
        <w:t>problem description</w:t>
      </w:r>
      <w:r w:rsidRPr="0066446B">
        <w:rPr>
          <w:rFonts w:ascii="Arial" w:hAnsi="Arial" w:cs="Arial" w:hint="eastAsia"/>
          <w:lang w:eastAsia="zh-CN"/>
        </w:rPr>
        <w:t>里面</w:t>
      </w:r>
    </w:p>
    <w:p w14:paraId="12655751" w14:textId="77777777" w:rsidR="000A7631" w:rsidRDefault="000A7631" w:rsidP="000A7631">
      <w:pPr>
        <w:rPr>
          <w:rFonts w:ascii="Arial" w:hAnsi="Arial" w:cs="Arial"/>
          <w:lang w:eastAsia="zh-CN"/>
        </w:rPr>
      </w:pPr>
    </w:p>
    <w:p w14:paraId="54D3792B" w14:textId="77777777" w:rsidR="000A7631" w:rsidRPr="00CB15B0" w:rsidRDefault="000A7631" w:rsidP="000A7631">
      <w:pPr>
        <w:rPr>
          <w:rFonts w:asciiTheme="majorHAnsi" w:hAnsiTheme="majorHAnsi" w:cstheme="majorHAnsi"/>
          <w:strike/>
          <w:sz w:val="26"/>
          <w:szCs w:val="26"/>
        </w:rPr>
      </w:pPr>
      <w:r w:rsidRPr="00CB15B0">
        <w:rPr>
          <w:rFonts w:asciiTheme="majorHAnsi" w:hAnsiTheme="majorHAnsi" w:cstheme="majorHAnsi"/>
          <w:strike/>
          <w:sz w:val="26"/>
          <w:szCs w:val="26"/>
        </w:rPr>
        <w:lastRenderedPageBreak/>
        <w:t>We are tasked with optimizing the setup of pick-up points to efficiently serve various demand areas. Our primary objectives are to minimize the costs associated with establishing and operating these pick-up points, and to minimize the transportation time for delivering goods to these areas. This dual focus aims to enhance operational efficiency while ensuring customer satisfaction by reliably meeting their demands in a timely manner.</w:t>
      </w:r>
    </w:p>
    <w:p w14:paraId="4FDC500B" w14:textId="77777777" w:rsidR="000A7631" w:rsidRPr="00CB15B0" w:rsidRDefault="000A7631" w:rsidP="000A7631">
      <w:pPr>
        <w:rPr>
          <w:rFonts w:asciiTheme="majorHAnsi" w:hAnsiTheme="majorHAnsi" w:cstheme="majorHAnsi"/>
          <w:strike/>
          <w:sz w:val="26"/>
          <w:szCs w:val="26"/>
        </w:rPr>
      </w:pPr>
    </w:p>
    <w:p w14:paraId="51F7A5A3" w14:textId="77777777" w:rsidR="000A7631" w:rsidRPr="00CB15B0" w:rsidRDefault="000A7631" w:rsidP="000A7631">
      <w:pPr>
        <w:rPr>
          <w:rFonts w:asciiTheme="majorHAnsi" w:hAnsiTheme="majorHAnsi" w:cstheme="majorHAnsi"/>
          <w:strike/>
          <w:sz w:val="26"/>
          <w:szCs w:val="26"/>
        </w:rPr>
      </w:pPr>
      <w:r w:rsidRPr="00CB15B0">
        <w:rPr>
          <w:rFonts w:asciiTheme="majorHAnsi" w:hAnsiTheme="majorHAnsi" w:cstheme="majorHAnsi"/>
          <w:strike/>
          <w:sz w:val="26"/>
          <w:szCs w:val="26"/>
        </w:rPr>
        <w:t>Critical considerations in this endeavor include the costs of transporting goods from pick-up points to demand areas, the fixed costs of establishing these points, the capacity constraints of each location, and an overarching investment budget that must not be exceeded. Furthermore, we aim to balance these economic objectives with the operational goal of reducing delivery times, thereby maintaining a high level of customer satisfaction and reflecting the efficiency in fulfilling the demand.</w:t>
      </w:r>
    </w:p>
    <w:p w14:paraId="249A50C8" w14:textId="77777777" w:rsidR="000A7631" w:rsidRPr="00CB15B0" w:rsidRDefault="000A7631" w:rsidP="000A7631">
      <w:pPr>
        <w:rPr>
          <w:rFonts w:asciiTheme="majorHAnsi" w:hAnsiTheme="majorHAnsi" w:cstheme="majorHAnsi"/>
          <w:strike/>
          <w:sz w:val="26"/>
          <w:szCs w:val="26"/>
        </w:rPr>
      </w:pPr>
    </w:p>
    <w:p w14:paraId="4F19D814" w14:textId="77777777" w:rsidR="000A7631" w:rsidRPr="00CB15B0" w:rsidRDefault="000A7631" w:rsidP="000A7631">
      <w:pPr>
        <w:rPr>
          <w:rFonts w:asciiTheme="majorHAnsi" w:hAnsiTheme="majorHAnsi" w:cstheme="majorHAnsi"/>
          <w:strike/>
          <w:sz w:val="26"/>
          <w:szCs w:val="26"/>
        </w:rPr>
      </w:pPr>
      <w:r w:rsidRPr="00CB15B0">
        <w:rPr>
          <w:rFonts w:asciiTheme="majorHAnsi" w:hAnsiTheme="majorHAnsi" w:cstheme="majorHAnsi"/>
          <w:strike/>
          <w:sz w:val="26"/>
          <w:szCs w:val="26"/>
        </w:rPr>
        <w:t xml:space="preserve">The </w:t>
      </w:r>
      <w:r w:rsidRPr="00CB15B0">
        <w:rPr>
          <w:rFonts w:asciiTheme="majorHAnsi" w:hAnsiTheme="majorHAnsi" w:cstheme="majorHAnsi"/>
          <w:b/>
          <w:bCs/>
          <w:strike/>
          <w:vanish/>
          <w:sz w:val="26"/>
          <w:szCs w:val="26"/>
        </w:rPr>
        <w:t>challenge</w:t>
      </w:r>
      <w:r w:rsidRPr="00CB15B0">
        <w:rPr>
          <w:rFonts w:asciiTheme="majorHAnsi" w:hAnsiTheme="majorHAnsi" w:cstheme="majorHAnsi"/>
          <w:strike/>
          <w:sz w:val="26"/>
          <w:szCs w:val="26"/>
        </w:rPr>
        <w:t xml:space="preserve"> lies in formulating an optimization model that effectively balances these dual objectives, possibly through multi-objective optimization techniques such as weighted objectives or hierarchical optimization. This model will inform the strategic decision-making process for determining the optimal number and locations of pick-up points, taking into account both cost-effectiveness and timeliness within the given constraints.</w:t>
      </w:r>
    </w:p>
    <w:p w14:paraId="2D8365C9" w14:textId="77777777" w:rsidR="000A7631" w:rsidRDefault="000A7631" w:rsidP="000A7631">
      <w:pPr>
        <w:rPr>
          <w:rFonts w:asciiTheme="majorHAnsi" w:eastAsia="宋体" w:hAnsiTheme="majorHAnsi" w:cstheme="majorHAnsi"/>
          <w:b/>
          <w:bCs/>
          <w:sz w:val="36"/>
          <w:szCs w:val="36"/>
          <w:lang w:eastAsia="zh-CN"/>
        </w:rPr>
      </w:pPr>
    </w:p>
    <w:p w14:paraId="2744DF06" w14:textId="77777777" w:rsidR="00CF4EF6" w:rsidRPr="00C46451" w:rsidRDefault="00CF4EF6" w:rsidP="00CF4EF6">
      <w:pPr>
        <w:rPr>
          <w:rFonts w:asciiTheme="majorHAnsi" w:eastAsia="宋体" w:hAnsiTheme="majorHAnsi" w:cstheme="majorHAnsi"/>
          <w:sz w:val="26"/>
          <w:szCs w:val="26"/>
          <w:lang w:eastAsia="zh-CN"/>
        </w:rPr>
      </w:pPr>
    </w:p>
    <w:sectPr w:rsidR="00CF4EF6" w:rsidRPr="00C46451"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0B08" w14:textId="77777777" w:rsidR="00BC64A1" w:rsidRDefault="00BC64A1" w:rsidP="0031332C">
      <w:pPr>
        <w:spacing w:after="0" w:line="240" w:lineRule="auto"/>
      </w:pPr>
      <w:r>
        <w:separator/>
      </w:r>
    </w:p>
  </w:endnote>
  <w:endnote w:type="continuationSeparator" w:id="0">
    <w:p w14:paraId="12D4DE03" w14:textId="77777777" w:rsidR="00BC64A1" w:rsidRDefault="00BC64A1" w:rsidP="00313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7A5FA" w14:textId="77777777" w:rsidR="00BC64A1" w:rsidRDefault="00BC64A1" w:rsidP="0031332C">
      <w:pPr>
        <w:spacing w:after="0" w:line="240" w:lineRule="auto"/>
      </w:pPr>
      <w:r>
        <w:separator/>
      </w:r>
    </w:p>
  </w:footnote>
  <w:footnote w:type="continuationSeparator" w:id="0">
    <w:p w14:paraId="44AA013C" w14:textId="77777777" w:rsidR="00BC64A1" w:rsidRDefault="00BC64A1" w:rsidP="00313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6324DC3"/>
    <w:multiLevelType w:val="hybridMultilevel"/>
    <w:tmpl w:val="4230951E"/>
    <w:lvl w:ilvl="0" w:tplc="E18E84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53681072">
    <w:abstractNumId w:val="8"/>
  </w:num>
  <w:num w:numId="2" w16cid:durableId="69739335">
    <w:abstractNumId w:val="6"/>
  </w:num>
  <w:num w:numId="3" w16cid:durableId="1365400501">
    <w:abstractNumId w:val="5"/>
  </w:num>
  <w:num w:numId="4" w16cid:durableId="84766314">
    <w:abstractNumId w:val="4"/>
  </w:num>
  <w:num w:numId="5" w16cid:durableId="940915840">
    <w:abstractNumId w:val="7"/>
  </w:num>
  <w:num w:numId="6" w16cid:durableId="2001493906">
    <w:abstractNumId w:val="3"/>
  </w:num>
  <w:num w:numId="7" w16cid:durableId="997071647">
    <w:abstractNumId w:val="2"/>
  </w:num>
  <w:num w:numId="8" w16cid:durableId="1195731439">
    <w:abstractNumId w:val="1"/>
  </w:num>
  <w:num w:numId="9" w16cid:durableId="1999529323">
    <w:abstractNumId w:val="0"/>
  </w:num>
  <w:num w:numId="10" w16cid:durableId="14033314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3178"/>
    <w:rsid w:val="0006063C"/>
    <w:rsid w:val="00071511"/>
    <w:rsid w:val="000802DC"/>
    <w:rsid w:val="000A0E65"/>
    <w:rsid w:val="000A7631"/>
    <w:rsid w:val="000F57F3"/>
    <w:rsid w:val="0015074B"/>
    <w:rsid w:val="00195816"/>
    <w:rsid w:val="001D7817"/>
    <w:rsid w:val="00210336"/>
    <w:rsid w:val="00267470"/>
    <w:rsid w:val="0029639D"/>
    <w:rsid w:val="00296D43"/>
    <w:rsid w:val="002D1A12"/>
    <w:rsid w:val="0031332C"/>
    <w:rsid w:val="00326F90"/>
    <w:rsid w:val="0033055E"/>
    <w:rsid w:val="00341454"/>
    <w:rsid w:val="003713A1"/>
    <w:rsid w:val="003737BE"/>
    <w:rsid w:val="0038400B"/>
    <w:rsid w:val="00395B22"/>
    <w:rsid w:val="003E3AB4"/>
    <w:rsid w:val="004229B5"/>
    <w:rsid w:val="00495E27"/>
    <w:rsid w:val="004A10F0"/>
    <w:rsid w:val="004B64AC"/>
    <w:rsid w:val="005145B5"/>
    <w:rsid w:val="00532B9A"/>
    <w:rsid w:val="0056148C"/>
    <w:rsid w:val="005C79BB"/>
    <w:rsid w:val="006246F6"/>
    <w:rsid w:val="0066446B"/>
    <w:rsid w:val="006747B3"/>
    <w:rsid w:val="006C3286"/>
    <w:rsid w:val="006D6D35"/>
    <w:rsid w:val="006D7BFC"/>
    <w:rsid w:val="007155BB"/>
    <w:rsid w:val="0072633A"/>
    <w:rsid w:val="007A5211"/>
    <w:rsid w:val="007C5E50"/>
    <w:rsid w:val="007D4AB0"/>
    <w:rsid w:val="0083399B"/>
    <w:rsid w:val="00866F73"/>
    <w:rsid w:val="00880B59"/>
    <w:rsid w:val="008B3BB2"/>
    <w:rsid w:val="008E70DF"/>
    <w:rsid w:val="009156C7"/>
    <w:rsid w:val="009E5083"/>
    <w:rsid w:val="00A7543E"/>
    <w:rsid w:val="00AA1D8D"/>
    <w:rsid w:val="00AC7D4A"/>
    <w:rsid w:val="00B47730"/>
    <w:rsid w:val="00B706D1"/>
    <w:rsid w:val="00B72D9E"/>
    <w:rsid w:val="00BC2B21"/>
    <w:rsid w:val="00BC64A1"/>
    <w:rsid w:val="00BD7848"/>
    <w:rsid w:val="00C34450"/>
    <w:rsid w:val="00C34C82"/>
    <w:rsid w:val="00C46451"/>
    <w:rsid w:val="00CB0664"/>
    <w:rsid w:val="00CB15B0"/>
    <w:rsid w:val="00CF4EF6"/>
    <w:rsid w:val="00D17063"/>
    <w:rsid w:val="00D57C9F"/>
    <w:rsid w:val="00DA54F5"/>
    <w:rsid w:val="00E01CFC"/>
    <w:rsid w:val="00E227BF"/>
    <w:rsid w:val="00E86D60"/>
    <w:rsid w:val="00F01A49"/>
    <w:rsid w:val="00F60F7D"/>
    <w:rsid w:val="00FC693F"/>
    <w:rsid w:val="00FD33B3"/>
    <w:rsid w:val="00FD35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D5D66F"/>
  <w14:defaultImageDpi w14:val="300"/>
  <w15:docId w15:val="{D6131D4D-2E18-45DB-83F5-CDDB0C8F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32C"/>
  </w:style>
  <w:style w:type="paragraph" w:styleId="Heading1">
    <w:name w:val="heading 1"/>
    <w:basedOn w:val="Normal"/>
    <w:next w:val="Normal"/>
    <w:link w:val="Heading1Char"/>
    <w:uiPriority w:val="9"/>
    <w:qFormat/>
    <w:rsid w:val="00C46451"/>
    <w:pPr>
      <w:outlineLvl w:val="0"/>
    </w:pPr>
    <w:rPr>
      <w:rFonts w:asciiTheme="majorHAnsi" w:eastAsia="宋体" w:hAnsiTheme="majorHAnsi" w:cstheme="majorHAnsi"/>
      <w:b/>
      <w:bCs/>
      <w:sz w:val="36"/>
      <w:szCs w:val="36"/>
      <w:lang w:eastAsia="zh-CN"/>
    </w:rPr>
  </w:style>
  <w:style w:type="paragraph" w:styleId="Heading2">
    <w:name w:val="heading 2"/>
    <w:basedOn w:val="Normal"/>
    <w:next w:val="Normal"/>
    <w:link w:val="Heading2Char"/>
    <w:uiPriority w:val="9"/>
    <w:unhideWhenUsed/>
    <w:qFormat/>
    <w:rsid w:val="006C3286"/>
    <w:pPr>
      <w:keepNext/>
      <w:keepLines/>
      <w:spacing w:before="200" w:after="0"/>
      <w:outlineLvl w:val="1"/>
    </w:pPr>
    <w:rPr>
      <w:rFonts w:asciiTheme="majorHAnsi" w:eastAsiaTheme="majorEastAsia" w:hAnsiTheme="majorHAnsi" w:cstheme="majorBidi"/>
      <w:b/>
      <w:bCs/>
      <w:color w:val="4F81BD" w:themeColor="accent1"/>
      <w:sz w:val="40"/>
      <w:szCs w:val="40"/>
    </w:rPr>
  </w:style>
  <w:style w:type="paragraph" w:styleId="Heading3">
    <w:name w:val="heading 3"/>
    <w:basedOn w:val="Normal"/>
    <w:next w:val="Normal"/>
    <w:link w:val="Heading3Char"/>
    <w:uiPriority w:val="9"/>
    <w:unhideWhenUsed/>
    <w:qFormat/>
    <w:rsid w:val="006C3286"/>
    <w:pPr>
      <w:outlineLvl w:val="2"/>
    </w:pPr>
    <w:rPr>
      <w:sz w:val="30"/>
      <w:szCs w:val="3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C46451"/>
    <w:rPr>
      <w:rFonts w:asciiTheme="majorHAnsi" w:eastAsia="宋体" w:hAnsiTheme="majorHAnsi" w:cstheme="majorHAnsi"/>
      <w:b/>
      <w:bCs/>
      <w:sz w:val="36"/>
      <w:szCs w:val="36"/>
      <w:lang w:eastAsia="zh-CN"/>
    </w:rPr>
  </w:style>
  <w:style w:type="character" w:customStyle="1" w:styleId="Heading2Char">
    <w:name w:val="Heading 2 Char"/>
    <w:basedOn w:val="DefaultParagraphFont"/>
    <w:link w:val="Heading2"/>
    <w:uiPriority w:val="9"/>
    <w:rsid w:val="006C3286"/>
    <w:rPr>
      <w:rFonts w:asciiTheme="majorHAnsi" w:eastAsiaTheme="majorEastAsia" w:hAnsiTheme="majorHAnsi" w:cstheme="majorBidi"/>
      <w:b/>
      <w:bCs/>
      <w:color w:val="4F81BD" w:themeColor="accent1"/>
      <w:sz w:val="40"/>
      <w:szCs w:val="40"/>
    </w:rPr>
  </w:style>
  <w:style w:type="character" w:customStyle="1" w:styleId="Heading3Char">
    <w:name w:val="Heading 3 Char"/>
    <w:basedOn w:val="DefaultParagraphFont"/>
    <w:link w:val="Heading3"/>
    <w:uiPriority w:val="9"/>
    <w:rsid w:val="006C3286"/>
    <w:rPr>
      <w:sz w:val="30"/>
      <w:szCs w:val="30"/>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005">
      <w:bodyDiv w:val="1"/>
      <w:marLeft w:val="0"/>
      <w:marRight w:val="0"/>
      <w:marTop w:val="0"/>
      <w:marBottom w:val="0"/>
      <w:divBdr>
        <w:top w:val="none" w:sz="0" w:space="0" w:color="auto"/>
        <w:left w:val="none" w:sz="0" w:space="0" w:color="auto"/>
        <w:bottom w:val="none" w:sz="0" w:space="0" w:color="auto"/>
        <w:right w:val="none" w:sz="0" w:space="0" w:color="auto"/>
      </w:divBdr>
      <w:divsChild>
        <w:div w:id="390929516">
          <w:marLeft w:val="0"/>
          <w:marRight w:val="0"/>
          <w:marTop w:val="0"/>
          <w:marBottom w:val="0"/>
          <w:divBdr>
            <w:top w:val="single" w:sz="2" w:space="0" w:color="363B3D"/>
            <w:left w:val="single" w:sz="2" w:space="0" w:color="363B3D"/>
            <w:bottom w:val="single" w:sz="2" w:space="0" w:color="363B3D"/>
            <w:right w:val="single" w:sz="2" w:space="0" w:color="363B3D"/>
          </w:divBdr>
          <w:divsChild>
            <w:div w:id="1034505984">
              <w:marLeft w:val="0"/>
              <w:marRight w:val="0"/>
              <w:marTop w:val="0"/>
              <w:marBottom w:val="0"/>
              <w:divBdr>
                <w:top w:val="single" w:sz="2" w:space="0" w:color="363B3D"/>
                <w:left w:val="single" w:sz="2" w:space="0" w:color="363B3D"/>
                <w:bottom w:val="single" w:sz="2" w:space="0" w:color="363B3D"/>
                <w:right w:val="single" w:sz="2" w:space="0" w:color="363B3D"/>
              </w:divBdr>
            </w:div>
            <w:div w:id="134717557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67682518">
          <w:marLeft w:val="0"/>
          <w:marRight w:val="0"/>
          <w:marTop w:val="0"/>
          <w:marBottom w:val="0"/>
          <w:divBdr>
            <w:top w:val="single" w:sz="2" w:space="0" w:color="363B3D"/>
            <w:left w:val="single" w:sz="2" w:space="0" w:color="363B3D"/>
            <w:bottom w:val="single" w:sz="2" w:space="0" w:color="363B3D"/>
            <w:right w:val="single" w:sz="2" w:space="0" w:color="363B3D"/>
          </w:divBdr>
          <w:divsChild>
            <w:div w:id="837236025">
              <w:marLeft w:val="0"/>
              <w:marRight w:val="0"/>
              <w:marTop w:val="0"/>
              <w:marBottom w:val="0"/>
              <w:divBdr>
                <w:top w:val="single" w:sz="2" w:space="0" w:color="363B3D"/>
                <w:left w:val="single" w:sz="2" w:space="0" w:color="363B3D"/>
                <w:bottom w:val="single" w:sz="2" w:space="0" w:color="363B3D"/>
                <w:right w:val="single" w:sz="2" w:space="0" w:color="363B3D"/>
              </w:divBdr>
            </w:div>
            <w:div w:id="158946299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593778893">
          <w:marLeft w:val="0"/>
          <w:marRight w:val="0"/>
          <w:marTop w:val="0"/>
          <w:marBottom w:val="0"/>
          <w:divBdr>
            <w:top w:val="single" w:sz="2" w:space="0" w:color="363B3D"/>
            <w:left w:val="single" w:sz="2" w:space="0" w:color="363B3D"/>
            <w:bottom w:val="single" w:sz="2" w:space="0" w:color="363B3D"/>
            <w:right w:val="single" w:sz="2" w:space="0" w:color="363B3D"/>
          </w:divBdr>
          <w:divsChild>
            <w:div w:id="852916633">
              <w:marLeft w:val="0"/>
              <w:marRight w:val="0"/>
              <w:marTop w:val="0"/>
              <w:marBottom w:val="0"/>
              <w:divBdr>
                <w:top w:val="single" w:sz="2" w:space="0" w:color="363B3D"/>
                <w:left w:val="single" w:sz="2" w:space="0" w:color="363B3D"/>
                <w:bottom w:val="single" w:sz="2" w:space="0" w:color="363B3D"/>
                <w:right w:val="single" w:sz="2" w:space="0" w:color="363B3D"/>
              </w:divBdr>
            </w:div>
            <w:div w:id="3362663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732391732">
          <w:marLeft w:val="0"/>
          <w:marRight w:val="0"/>
          <w:marTop w:val="0"/>
          <w:marBottom w:val="0"/>
          <w:divBdr>
            <w:top w:val="single" w:sz="2" w:space="0" w:color="363B3D"/>
            <w:left w:val="single" w:sz="2" w:space="0" w:color="363B3D"/>
            <w:bottom w:val="single" w:sz="2" w:space="0" w:color="363B3D"/>
            <w:right w:val="single" w:sz="2" w:space="0" w:color="363B3D"/>
          </w:divBdr>
          <w:divsChild>
            <w:div w:id="470171408">
              <w:marLeft w:val="0"/>
              <w:marRight w:val="0"/>
              <w:marTop w:val="0"/>
              <w:marBottom w:val="0"/>
              <w:divBdr>
                <w:top w:val="single" w:sz="2" w:space="0" w:color="363B3D"/>
                <w:left w:val="single" w:sz="2" w:space="0" w:color="363B3D"/>
                <w:bottom w:val="single" w:sz="2" w:space="0" w:color="363B3D"/>
                <w:right w:val="single" w:sz="2" w:space="0" w:color="363B3D"/>
              </w:divBdr>
            </w:div>
            <w:div w:id="184886556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145929657">
          <w:marLeft w:val="0"/>
          <w:marRight w:val="0"/>
          <w:marTop w:val="0"/>
          <w:marBottom w:val="0"/>
          <w:divBdr>
            <w:top w:val="single" w:sz="2" w:space="0" w:color="363B3D"/>
            <w:left w:val="single" w:sz="2" w:space="0" w:color="363B3D"/>
            <w:bottom w:val="single" w:sz="2" w:space="0" w:color="363B3D"/>
            <w:right w:val="single" w:sz="2" w:space="0" w:color="363B3D"/>
          </w:divBdr>
          <w:divsChild>
            <w:div w:id="680206444">
              <w:marLeft w:val="0"/>
              <w:marRight w:val="0"/>
              <w:marTop w:val="0"/>
              <w:marBottom w:val="0"/>
              <w:divBdr>
                <w:top w:val="single" w:sz="2" w:space="0" w:color="363B3D"/>
                <w:left w:val="single" w:sz="2" w:space="0" w:color="363B3D"/>
                <w:bottom w:val="single" w:sz="2" w:space="0" w:color="363B3D"/>
                <w:right w:val="single" w:sz="2" w:space="0" w:color="363B3D"/>
              </w:divBdr>
            </w:div>
            <w:div w:id="1658529906">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306980969">
      <w:bodyDiv w:val="1"/>
      <w:marLeft w:val="0"/>
      <w:marRight w:val="0"/>
      <w:marTop w:val="0"/>
      <w:marBottom w:val="0"/>
      <w:divBdr>
        <w:top w:val="none" w:sz="0" w:space="0" w:color="auto"/>
        <w:left w:val="none" w:sz="0" w:space="0" w:color="auto"/>
        <w:bottom w:val="none" w:sz="0" w:space="0" w:color="auto"/>
        <w:right w:val="none" w:sz="0" w:space="0" w:color="auto"/>
      </w:divBdr>
    </w:div>
    <w:div w:id="439489414">
      <w:bodyDiv w:val="1"/>
      <w:marLeft w:val="0"/>
      <w:marRight w:val="0"/>
      <w:marTop w:val="0"/>
      <w:marBottom w:val="0"/>
      <w:divBdr>
        <w:top w:val="none" w:sz="0" w:space="0" w:color="auto"/>
        <w:left w:val="none" w:sz="0" w:space="0" w:color="auto"/>
        <w:bottom w:val="none" w:sz="0" w:space="0" w:color="auto"/>
        <w:right w:val="none" w:sz="0" w:space="0" w:color="auto"/>
      </w:divBdr>
    </w:div>
    <w:div w:id="609975735">
      <w:bodyDiv w:val="1"/>
      <w:marLeft w:val="0"/>
      <w:marRight w:val="0"/>
      <w:marTop w:val="0"/>
      <w:marBottom w:val="0"/>
      <w:divBdr>
        <w:top w:val="none" w:sz="0" w:space="0" w:color="auto"/>
        <w:left w:val="none" w:sz="0" w:space="0" w:color="auto"/>
        <w:bottom w:val="none" w:sz="0" w:space="0" w:color="auto"/>
        <w:right w:val="none" w:sz="0" w:space="0" w:color="auto"/>
      </w:divBdr>
    </w:div>
    <w:div w:id="661004610">
      <w:bodyDiv w:val="1"/>
      <w:marLeft w:val="0"/>
      <w:marRight w:val="0"/>
      <w:marTop w:val="0"/>
      <w:marBottom w:val="0"/>
      <w:divBdr>
        <w:top w:val="none" w:sz="0" w:space="0" w:color="auto"/>
        <w:left w:val="none" w:sz="0" w:space="0" w:color="auto"/>
        <w:bottom w:val="none" w:sz="0" w:space="0" w:color="auto"/>
        <w:right w:val="none" w:sz="0" w:space="0" w:color="auto"/>
      </w:divBdr>
    </w:div>
    <w:div w:id="858391218">
      <w:bodyDiv w:val="1"/>
      <w:marLeft w:val="0"/>
      <w:marRight w:val="0"/>
      <w:marTop w:val="0"/>
      <w:marBottom w:val="0"/>
      <w:divBdr>
        <w:top w:val="none" w:sz="0" w:space="0" w:color="auto"/>
        <w:left w:val="none" w:sz="0" w:space="0" w:color="auto"/>
        <w:bottom w:val="none" w:sz="0" w:space="0" w:color="auto"/>
        <w:right w:val="none" w:sz="0" w:space="0" w:color="auto"/>
      </w:divBdr>
    </w:div>
    <w:div w:id="913510632">
      <w:bodyDiv w:val="1"/>
      <w:marLeft w:val="0"/>
      <w:marRight w:val="0"/>
      <w:marTop w:val="0"/>
      <w:marBottom w:val="0"/>
      <w:divBdr>
        <w:top w:val="none" w:sz="0" w:space="0" w:color="auto"/>
        <w:left w:val="none" w:sz="0" w:space="0" w:color="auto"/>
        <w:bottom w:val="none" w:sz="0" w:space="0" w:color="auto"/>
        <w:right w:val="none" w:sz="0" w:space="0" w:color="auto"/>
      </w:divBdr>
    </w:div>
    <w:div w:id="969290346">
      <w:bodyDiv w:val="1"/>
      <w:marLeft w:val="0"/>
      <w:marRight w:val="0"/>
      <w:marTop w:val="0"/>
      <w:marBottom w:val="0"/>
      <w:divBdr>
        <w:top w:val="none" w:sz="0" w:space="0" w:color="auto"/>
        <w:left w:val="none" w:sz="0" w:space="0" w:color="auto"/>
        <w:bottom w:val="none" w:sz="0" w:space="0" w:color="auto"/>
        <w:right w:val="none" w:sz="0" w:space="0" w:color="auto"/>
      </w:divBdr>
      <w:divsChild>
        <w:div w:id="2074965357">
          <w:marLeft w:val="0"/>
          <w:marRight w:val="0"/>
          <w:marTop w:val="0"/>
          <w:marBottom w:val="0"/>
          <w:divBdr>
            <w:top w:val="single" w:sz="2" w:space="0" w:color="363B3D"/>
            <w:left w:val="single" w:sz="2" w:space="0" w:color="363B3D"/>
            <w:bottom w:val="single" w:sz="2" w:space="0" w:color="363B3D"/>
            <w:right w:val="single" w:sz="2" w:space="0" w:color="363B3D"/>
          </w:divBdr>
        </w:div>
        <w:div w:id="1932352603">
          <w:marLeft w:val="0"/>
          <w:marRight w:val="0"/>
          <w:marTop w:val="0"/>
          <w:marBottom w:val="0"/>
          <w:divBdr>
            <w:top w:val="single" w:sz="2" w:space="0" w:color="363B3D"/>
            <w:left w:val="single" w:sz="2" w:space="0" w:color="363B3D"/>
            <w:bottom w:val="single" w:sz="2" w:space="0" w:color="363B3D"/>
            <w:right w:val="single" w:sz="2" w:space="0" w:color="363B3D"/>
          </w:divBdr>
        </w:div>
        <w:div w:id="1973170702">
          <w:marLeft w:val="0"/>
          <w:marRight w:val="0"/>
          <w:marTop w:val="0"/>
          <w:marBottom w:val="0"/>
          <w:divBdr>
            <w:top w:val="single" w:sz="2" w:space="0" w:color="363B3D"/>
            <w:left w:val="single" w:sz="2" w:space="0" w:color="363B3D"/>
            <w:bottom w:val="single" w:sz="2" w:space="0" w:color="363B3D"/>
            <w:right w:val="single" w:sz="2" w:space="0" w:color="363B3D"/>
          </w:divBdr>
        </w:div>
        <w:div w:id="1966738840">
          <w:marLeft w:val="0"/>
          <w:marRight w:val="0"/>
          <w:marTop w:val="0"/>
          <w:marBottom w:val="0"/>
          <w:divBdr>
            <w:top w:val="single" w:sz="2" w:space="0" w:color="363B3D"/>
            <w:left w:val="single" w:sz="2" w:space="0" w:color="363B3D"/>
            <w:bottom w:val="single" w:sz="2" w:space="0" w:color="363B3D"/>
            <w:right w:val="single" w:sz="2" w:space="0" w:color="363B3D"/>
          </w:divBdr>
        </w:div>
        <w:div w:id="55158275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023945686">
      <w:bodyDiv w:val="1"/>
      <w:marLeft w:val="0"/>
      <w:marRight w:val="0"/>
      <w:marTop w:val="0"/>
      <w:marBottom w:val="0"/>
      <w:divBdr>
        <w:top w:val="none" w:sz="0" w:space="0" w:color="auto"/>
        <w:left w:val="none" w:sz="0" w:space="0" w:color="auto"/>
        <w:bottom w:val="none" w:sz="0" w:space="0" w:color="auto"/>
        <w:right w:val="none" w:sz="0" w:space="0" w:color="auto"/>
      </w:divBdr>
    </w:div>
    <w:div w:id="1045330950">
      <w:bodyDiv w:val="1"/>
      <w:marLeft w:val="0"/>
      <w:marRight w:val="0"/>
      <w:marTop w:val="0"/>
      <w:marBottom w:val="0"/>
      <w:divBdr>
        <w:top w:val="none" w:sz="0" w:space="0" w:color="auto"/>
        <w:left w:val="none" w:sz="0" w:space="0" w:color="auto"/>
        <w:bottom w:val="none" w:sz="0" w:space="0" w:color="auto"/>
        <w:right w:val="none" w:sz="0" w:space="0" w:color="auto"/>
      </w:divBdr>
    </w:div>
    <w:div w:id="1274437732">
      <w:bodyDiv w:val="1"/>
      <w:marLeft w:val="0"/>
      <w:marRight w:val="0"/>
      <w:marTop w:val="0"/>
      <w:marBottom w:val="0"/>
      <w:divBdr>
        <w:top w:val="none" w:sz="0" w:space="0" w:color="auto"/>
        <w:left w:val="none" w:sz="0" w:space="0" w:color="auto"/>
        <w:bottom w:val="none" w:sz="0" w:space="0" w:color="auto"/>
        <w:right w:val="none" w:sz="0" w:space="0" w:color="auto"/>
      </w:divBdr>
    </w:div>
    <w:div w:id="1388338486">
      <w:bodyDiv w:val="1"/>
      <w:marLeft w:val="0"/>
      <w:marRight w:val="0"/>
      <w:marTop w:val="0"/>
      <w:marBottom w:val="0"/>
      <w:divBdr>
        <w:top w:val="none" w:sz="0" w:space="0" w:color="auto"/>
        <w:left w:val="none" w:sz="0" w:space="0" w:color="auto"/>
        <w:bottom w:val="none" w:sz="0" w:space="0" w:color="auto"/>
        <w:right w:val="none" w:sz="0" w:space="0" w:color="auto"/>
      </w:divBdr>
    </w:div>
    <w:div w:id="1534491433">
      <w:bodyDiv w:val="1"/>
      <w:marLeft w:val="0"/>
      <w:marRight w:val="0"/>
      <w:marTop w:val="0"/>
      <w:marBottom w:val="0"/>
      <w:divBdr>
        <w:top w:val="none" w:sz="0" w:space="0" w:color="auto"/>
        <w:left w:val="none" w:sz="0" w:space="0" w:color="auto"/>
        <w:bottom w:val="none" w:sz="0" w:space="0" w:color="auto"/>
        <w:right w:val="none" w:sz="0" w:space="0" w:color="auto"/>
      </w:divBdr>
    </w:div>
    <w:div w:id="1749770645">
      <w:bodyDiv w:val="1"/>
      <w:marLeft w:val="0"/>
      <w:marRight w:val="0"/>
      <w:marTop w:val="0"/>
      <w:marBottom w:val="0"/>
      <w:divBdr>
        <w:top w:val="none" w:sz="0" w:space="0" w:color="auto"/>
        <w:left w:val="none" w:sz="0" w:space="0" w:color="auto"/>
        <w:bottom w:val="none" w:sz="0" w:space="0" w:color="auto"/>
        <w:right w:val="none" w:sz="0" w:space="0" w:color="auto"/>
      </w:divBdr>
    </w:div>
    <w:div w:id="1856307630">
      <w:bodyDiv w:val="1"/>
      <w:marLeft w:val="0"/>
      <w:marRight w:val="0"/>
      <w:marTop w:val="0"/>
      <w:marBottom w:val="0"/>
      <w:divBdr>
        <w:top w:val="none" w:sz="0" w:space="0" w:color="auto"/>
        <w:left w:val="none" w:sz="0" w:space="0" w:color="auto"/>
        <w:bottom w:val="none" w:sz="0" w:space="0" w:color="auto"/>
        <w:right w:val="none" w:sz="0" w:space="0" w:color="auto"/>
      </w:divBdr>
    </w:div>
    <w:div w:id="2113818326">
      <w:bodyDiv w:val="1"/>
      <w:marLeft w:val="0"/>
      <w:marRight w:val="0"/>
      <w:marTop w:val="0"/>
      <w:marBottom w:val="0"/>
      <w:divBdr>
        <w:top w:val="none" w:sz="0" w:space="0" w:color="auto"/>
        <w:left w:val="none" w:sz="0" w:space="0" w:color="auto"/>
        <w:bottom w:val="none" w:sz="0" w:space="0" w:color="auto"/>
        <w:right w:val="none" w:sz="0" w:space="0" w:color="auto"/>
      </w:divBdr>
      <w:divsChild>
        <w:div w:id="1281494570">
          <w:marLeft w:val="0"/>
          <w:marRight w:val="0"/>
          <w:marTop w:val="0"/>
          <w:marBottom w:val="0"/>
          <w:divBdr>
            <w:top w:val="single" w:sz="2" w:space="0" w:color="363B3D"/>
            <w:left w:val="single" w:sz="2" w:space="0" w:color="363B3D"/>
            <w:bottom w:val="single" w:sz="2" w:space="0" w:color="363B3D"/>
            <w:right w:val="single" w:sz="2" w:space="0" w:color="363B3D"/>
          </w:divBdr>
          <w:divsChild>
            <w:div w:id="1637181107">
              <w:marLeft w:val="0"/>
              <w:marRight w:val="0"/>
              <w:marTop w:val="0"/>
              <w:marBottom w:val="0"/>
              <w:divBdr>
                <w:top w:val="single" w:sz="2" w:space="0" w:color="363B3D"/>
                <w:left w:val="single" w:sz="2" w:space="0" w:color="363B3D"/>
                <w:bottom w:val="single" w:sz="2" w:space="0" w:color="363B3D"/>
                <w:right w:val="single" w:sz="2" w:space="0" w:color="363B3D"/>
              </w:divBdr>
            </w:div>
            <w:div w:id="207874481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232472320">
          <w:marLeft w:val="0"/>
          <w:marRight w:val="0"/>
          <w:marTop w:val="0"/>
          <w:marBottom w:val="0"/>
          <w:divBdr>
            <w:top w:val="single" w:sz="2" w:space="0" w:color="363B3D"/>
            <w:left w:val="single" w:sz="2" w:space="0" w:color="363B3D"/>
            <w:bottom w:val="single" w:sz="2" w:space="0" w:color="363B3D"/>
            <w:right w:val="single" w:sz="2" w:space="0" w:color="363B3D"/>
          </w:divBdr>
          <w:divsChild>
            <w:div w:id="538588844">
              <w:marLeft w:val="0"/>
              <w:marRight w:val="0"/>
              <w:marTop w:val="0"/>
              <w:marBottom w:val="0"/>
              <w:divBdr>
                <w:top w:val="single" w:sz="2" w:space="0" w:color="363B3D"/>
                <w:left w:val="single" w:sz="2" w:space="0" w:color="363B3D"/>
                <w:bottom w:val="single" w:sz="2" w:space="0" w:color="363B3D"/>
                <w:right w:val="single" w:sz="2" w:space="0" w:color="363B3D"/>
              </w:divBdr>
            </w:div>
            <w:div w:id="10172847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20602004">
          <w:marLeft w:val="0"/>
          <w:marRight w:val="0"/>
          <w:marTop w:val="0"/>
          <w:marBottom w:val="0"/>
          <w:divBdr>
            <w:top w:val="single" w:sz="2" w:space="0" w:color="363B3D"/>
            <w:left w:val="single" w:sz="2" w:space="0" w:color="363B3D"/>
            <w:bottom w:val="single" w:sz="2" w:space="0" w:color="363B3D"/>
            <w:right w:val="single" w:sz="2" w:space="0" w:color="363B3D"/>
          </w:divBdr>
          <w:divsChild>
            <w:div w:id="568461638">
              <w:marLeft w:val="0"/>
              <w:marRight w:val="0"/>
              <w:marTop w:val="0"/>
              <w:marBottom w:val="0"/>
              <w:divBdr>
                <w:top w:val="single" w:sz="2" w:space="0" w:color="363B3D"/>
                <w:left w:val="single" w:sz="2" w:space="0" w:color="363B3D"/>
                <w:bottom w:val="single" w:sz="2" w:space="0" w:color="363B3D"/>
                <w:right w:val="single" w:sz="2" w:space="0" w:color="363B3D"/>
              </w:divBdr>
            </w:div>
            <w:div w:id="134047412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18996446">
          <w:marLeft w:val="0"/>
          <w:marRight w:val="0"/>
          <w:marTop w:val="0"/>
          <w:marBottom w:val="0"/>
          <w:divBdr>
            <w:top w:val="single" w:sz="2" w:space="0" w:color="363B3D"/>
            <w:left w:val="single" w:sz="2" w:space="0" w:color="363B3D"/>
            <w:bottom w:val="single" w:sz="2" w:space="0" w:color="363B3D"/>
            <w:right w:val="single" w:sz="2" w:space="0" w:color="363B3D"/>
          </w:divBdr>
          <w:divsChild>
            <w:div w:id="1321930067">
              <w:marLeft w:val="0"/>
              <w:marRight w:val="0"/>
              <w:marTop w:val="0"/>
              <w:marBottom w:val="0"/>
              <w:divBdr>
                <w:top w:val="single" w:sz="2" w:space="0" w:color="363B3D"/>
                <w:left w:val="single" w:sz="2" w:space="0" w:color="363B3D"/>
                <w:bottom w:val="single" w:sz="2" w:space="0" w:color="363B3D"/>
                <w:right w:val="single" w:sz="2" w:space="0" w:color="363B3D"/>
              </w:divBdr>
            </w:div>
            <w:div w:id="97629617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072048172">
          <w:marLeft w:val="0"/>
          <w:marRight w:val="0"/>
          <w:marTop w:val="0"/>
          <w:marBottom w:val="0"/>
          <w:divBdr>
            <w:top w:val="single" w:sz="2" w:space="0" w:color="363B3D"/>
            <w:left w:val="single" w:sz="2" w:space="0" w:color="363B3D"/>
            <w:bottom w:val="single" w:sz="2" w:space="0" w:color="363B3D"/>
            <w:right w:val="single" w:sz="2" w:space="0" w:color="363B3D"/>
          </w:divBdr>
          <w:divsChild>
            <w:div w:id="1813671601">
              <w:marLeft w:val="0"/>
              <w:marRight w:val="0"/>
              <w:marTop w:val="0"/>
              <w:marBottom w:val="0"/>
              <w:divBdr>
                <w:top w:val="single" w:sz="2" w:space="0" w:color="363B3D"/>
                <w:left w:val="single" w:sz="2" w:space="0" w:color="363B3D"/>
                <w:bottom w:val="single" w:sz="2" w:space="0" w:color="363B3D"/>
                <w:right w:val="single" w:sz="2" w:space="0" w:color="363B3D"/>
              </w:divBdr>
            </w:div>
            <w:div w:id="42684618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484050184">
          <w:marLeft w:val="0"/>
          <w:marRight w:val="0"/>
          <w:marTop w:val="0"/>
          <w:marBottom w:val="0"/>
          <w:divBdr>
            <w:top w:val="single" w:sz="2" w:space="0" w:color="363B3D"/>
            <w:left w:val="single" w:sz="2" w:space="0" w:color="363B3D"/>
            <w:bottom w:val="single" w:sz="2" w:space="0" w:color="363B3D"/>
            <w:right w:val="single" w:sz="2" w:space="0" w:color="363B3D"/>
          </w:divBdr>
          <w:divsChild>
            <w:div w:id="1254705479">
              <w:marLeft w:val="0"/>
              <w:marRight w:val="0"/>
              <w:marTop w:val="0"/>
              <w:marBottom w:val="0"/>
              <w:divBdr>
                <w:top w:val="single" w:sz="2" w:space="0" w:color="363B3D"/>
                <w:left w:val="single" w:sz="2" w:space="0" w:color="363B3D"/>
                <w:bottom w:val="single" w:sz="2" w:space="0" w:color="363B3D"/>
                <w:right w:val="single" w:sz="2" w:space="0" w:color="363B3D"/>
              </w:divBdr>
            </w:div>
            <w:div w:id="95336325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86697922">
          <w:marLeft w:val="0"/>
          <w:marRight w:val="0"/>
          <w:marTop w:val="0"/>
          <w:marBottom w:val="0"/>
          <w:divBdr>
            <w:top w:val="single" w:sz="2" w:space="0" w:color="363B3D"/>
            <w:left w:val="single" w:sz="2" w:space="0" w:color="363B3D"/>
            <w:bottom w:val="single" w:sz="2" w:space="0" w:color="363B3D"/>
            <w:right w:val="single" w:sz="2" w:space="0" w:color="363B3D"/>
          </w:divBdr>
          <w:divsChild>
            <w:div w:id="1163357939">
              <w:marLeft w:val="0"/>
              <w:marRight w:val="0"/>
              <w:marTop w:val="0"/>
              <w:marBottom w:val="0"/>
              <w:divBdr>
                <w:top w:val="single" w:sz="2" w:space="0" w:color="363B3D"/>
                <w:left w:val="single" w:sz="2" w:space="0" w:color="363B3D"/>
                <w:bottom w:val="single" w:sz="2" w:space="0" w:color="363B3D"/>
                <w:right w:val="single" w:sz="2" w:space="0" w:color="363B3D"/>
              </w:divBdr>
            </w:div>
            <w:div w:id="43498621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72783803">
          <w:marLeft w:val="0"/>
          <w:marRight w:val="0"/>
          <w:marTop w:val="0"/>
          <w:marBottom w:val="0"/>
          <w:divBdr>
            <w:top w:val="single" w:sz="2" w:space="0" w:color="363B3D"/>
            <w:left w:val="single" w:sz="2" w:space="0" w:color="363B3D"/>
            <w:bottom w:val="single" w:sz="2" w:space="0" w:color="363B3D"/>
            <w:right w:val="single" w:sz="2" w:space="0" w:color="363B3D"/>
          </w:divBdr>
          <w:divsChild>
            <w:div w:id="1087967321">
              <w:marLeft w:val="0"/>
              <w:marRight w:val="0"/>
              <w:marTop w:val="0"/>
              <w:marBottom w:val="0"/>
              <w:divBdr>
                <w:top w:val="single" w:sz="2" w:space="0" w:color="363B3D"/>
                <w:left w:val="single" w:sz="2" w:space="0" w:color="363B3D"/>
                <w:bottom w:val="single" w:sz="2" w:space="0" w:color="363B3D"/>
                <w:right w:val="single" w:sz="2" w:space="0" w:color="363B3D"/>
              </w:divBdr>
            </w:div>
            <w:div w:id="702444679">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瑞德皓 希</cp:lastModifiedBy>
  <cp:revision>6</cp:revision>
  <dcterms:created xsi:type="dcterms:W3CDTF">2023-11-17T16:40:00Z</dcterms:created>
  <dcterms:modified xsi:type="dcterms:W3CDTF">2023-11-17T17:09:00Z</dcterms:modified>
  <cp:category/>
</cp:coreProperties>
</file>